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D380CF"/>
    <w:p w14:paraId="0374A201">
      <w:pPr>
        <w:rPr>
          <w:rFonts w:hint="default" w:ascii="Cambria" w:hAnsi="Cambria" w:cs="Cambria"/>
          <w:b/>
          <w:bCs/>
          <w:sz w:val="24"/>
          <w:szCs w:val="24"/>
          <w:lang w:val="en-IN"/>
        </w:rPr>
      </w:pPr>
      <w:r>
        <w:rPr>
          <w:rFonts w:hint="default" w:ascii="Cambria" w:hAnsi="Cambria" w:cs="Cambria"/>
          <w:b/>
          <w:bCs/>
          <w:sz w:val="24"/>
          <w:szCs w:val="24"/>
          <w:lang w:val="en-IN"/>
        </w:rPr>
        <w:t>01]</w:t>
      </w:r>
      <w:r>
        <w:rPr>
          <w:rFonts w:hint="default" w:ascii="Cambria" w:hAnsi="Cambria" w:cs="Cambria"/>
          <w:b/>
          <w:bCs/>
          <w:sz w:val="24"/>
          <w:szCs w:val="24"/>
          <w:u w:val="single"/>
          <w:lang w:val="en-IN"/>
        </w:rPr>
        <w:t xml:space="preserve"> Bit Stufing - 29 | 05</w:t>
      </w:r>
      <w:r>
        <w:rPr>
          <w:rFonts w:hint="default" w:ascii="Cambria" w:hAnsi="Cambria" w:cs="Cambria"/>
          <w:b/>
          <w:bCs/>
          <w:sz w:val="24"/>
          <w:szCs w:val="24"/>
          <w:u w:val="none"/>
          <w:lang w:val="en-IN"/>
        </w:rPr>
        <w:t xml:space="preserve"> </w:t>
      </w:r>
    </w:p>
    <w:p w14:paraId="30410C92"/>
    <w:p w14:paraId="2B14CB0F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#include&lt;stdio.h&gt; </w:t>
      </w:r>
    </w:p>
    <w:p w14:paraId="7A821A4A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#include&lt;string.h&gt; </w:t>
      </w:r>
    </w:p>
    <w:p w14:paraId="091E866F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</w:pPr>
    </w:p>
    <w:p w14:paraId="6D42E552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IN" w:eastAsia="zh-CN" w:bidi="ar"/>
        </w:rPr>
        <w:t xml:space="preserve">void </w:t>
      </w: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main() </w:t>
      </w:r>
    </w:p>
    <w:p w14:paraId="1E4AEC44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4CF898DD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char a[20],fs[50]="",t[6],r[5]; </w:t>
      </w:r>
    </w:p>
    <w:p w14:paraId="0EF13F76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int i,j,p=0,q=0; </w:t>
      </w:r>
    </w:p>
    <w:p w14:paraId="1F19F381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</w:pPr>
    </w:p>
    <w:p w14:paraId="1768F6E6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printf("enter bit string: "); </w:t>
      </w:r>
    </w:p>
    <w:p w14:paraId="58633F65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scanf("%s", a); </w:t>
      </w:r>
    </w:p>
    <w:p w14:paraId="1F20843B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</w:pPr>
    </w:p>
    <w:p w14:paraId="6D662B19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strcat(fs,"01111110"); </w:t>
      </w:r>
    </w:p>
    <w:p w14:paraId="2BF43557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if(strlen(a)&lt;5) </w:t>
      </w:r>
    </w:p>
    <w:p w14:paraId="670B299B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4443F9B8"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strcat(fs,a); </w:t>
      </w:r>
    </w:p>
    <w:p w14:paraId="2BA15217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3DA8EE82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else </w:t>
      </w:r>
    </w:p>
    <w:p w14:paraId="0032F802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7F0F95B9"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for(i=0;i&lt;strlen(a)-4;i++) </w:t>
      </w:r>
    </w:p>
    <w:p w14:paraId="4A5571BA"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7B4A57DA">
      <w:pPr>
        <w:keepNext w:val="0"/>
        <w:keepLines w:val="0"/>
        <w:widowControl/>
        <w:suppressLineNumbers w:val="0"/>
        <w:ind w:left="216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for(j=i;j&lt;i+5;j++) </w:t>
      </w:r>
    </w:p>
    <w:p w14:paraId="6818F367">
      <w:pPr>
        <w:keepNext w:val="0"/>
        <w:keepLines w:val="0"/>
        <w:widowControl/>
        <w:suppressLineNumbers w:val="0"/>
        <w:ind w:left="216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488A0D2C">
      <w:pPr>
        <w:keepNext w:val="0"/>
        <w:keepLines w:val="0"/>
        <w:widowControl/>
        <w:suppressLineNumbers w:val="0"/>
        <w:ind w:left="288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t[p++]=a[j]; </w:t>
      </w:r>
    </w:p>
    <w:p w14:paraId="5EB0762B">
      <w:pPr>
        <w:keepNext w:val="0"/>
        <w:keepLines w:val="0"/>
        <w:widowControl/>
        <w:suppressLineNumbers w:val="0"/>
        <w:ind w:left="216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07A0A4F3">
      <w:pPr>
        <w:keepNext w:val="0"/>
        <w:keepLines w:val="0"/>
        <w:widowControl/>
        <w:suppressLineNumbers w:val="0"/>
        <w:ind w:left="216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t[p]='\0'; </w:t>
      </w:r>
    </w:p>
    <w:p w14:paraId="67E1CA8F">
      <w:pPr>
        <w:keepNext w:val="0"/>
        <w:keepLines w:val="0"/>
        <w:widowControl/>
        <w:suppressLineNumbers w:val="0"/>
        <w:ind w:left="216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if(strcmp(t,"11111")==0) </w:t>
      </w:r>
    </w:p>
    <w:p w14:paraId="0DC65111">
      <w:pPr>
        <w:keepNext w:val="0"/>
        <w:keepLines w:val="0"/>
        <w:widowControl/>
        <w:suppressLineNumbers w:val="0"/>
        <w:ind w:left="216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39E410DA">
      <w:pPr>
        <w:keepNext w:val="0"/>
        <w:keepLines w:val="0"/>
        <w:widowControl/>
        <w:suppressLineNumbers w:val="0"/>
        <w:ind w:left="288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strcat(fs,"111110"); </w:t>
      </w:r>
    </w:p>
    <w:p w14:paraId="7CEBC6AE">
      <w:pPr>
        <w:keepNext w:val="0"/>
        <w:keepLines w:val="0"/>
        <w:widowControl/>
        <w:suppressLineNumbers w:val="0"/>
        <w:ind w:left="288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i=j-1; </w:t>
      </w:r>
    </w:p>
    <w:p w14:paraId="5F74AD41">
      <w:pPr>
        <w:keepNext w:val="0"/>
        <w:keepLines w:val="0"/>
        <w:widowControl/>
        <w:suppressLineNumbers w:val="0"/>
        <w:ind w:left="216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03610929">
      <w:pPr>
        <w:keepNext w:val="0"/>
        <w:keepLines w:val="0"/>
        <w:widowControl/>
        <w:suppressLineNumbers w:val="0"/>
        <w:ind w:left="216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else </w:t>
      </w:r>
    </w:p>
    <w:p w14:paraId="5B603BAD">
      <w:pPr>
        <w:keepNext w:val="0"/>
        <w:keepLines w:val="0"/>
        <w:widowControl/>
        <w:suppressLineNumbers w:val="0"/>
        <w:ind w:left="216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1AA86E9E">
      <w:pPr>
        <w:keepNext w:val="0"/>
        <w:keepLines w:val="0"/>
        <w:widowControl/>
        <w:suppressLineNumbers w:val="0"/>
        <w:ind w:left="288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r[0]=a[i]; </w:t>
      </w:r>
    </w:p>
    <w:p w14:paraId="1C09A5D2">
      <w:pPr>
        <w:keepNext w:val="0"/>
        <w:keepLines w:val="0"/>
        <w:widowControl/>
        <w:suppressLineNumbers w:val="0"/>
        <w:ind w:left="288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r[1]='\0'; </w:t>
      </w:r>
    </w:p>
    <w:p w14:paraId="56C2BEC0">
      <w:pPr>
        <w:keepNext w:val="0"/>
        <w:keepLines w:val="0"/>
        <w:widowControl/>
        <w:suppressLineNumbers w:val="0"/>
        <w:ind w:left="288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strcat(fs,r); </w:t>
      </w:r>
    </w:p>
    <w:p w14:paraId="634CC3FF">
      <w:pPr>
        <w:keepNext w:val="0"/>
        <w:keepLines w:val="0"/>
        <w:widowControl/>
        <w:suppressLineNumbers w:val="0"/>
        <w:ind w:left="216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759CC352">
      <w:pPr>
        <w:keepNext w:val="0"/>
        <w:keepLines w:val="0"/>
        <w:widowControl/>
        <w:suppressLineNumbers w:val="0"/>
        <w:ind w:left="216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p=0; </w:t>
      </w:r>
    </w:p>
    <w:p w14:paraId="5783C273"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142559A1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for(q=i;q&lt;strlen(a);q++) </w:t>
      </w:r>
    </w:p>
    <w:p w14:paraId="4DC763D3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565F13D1"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t[p++]=a[q]; </w:t>
      </w:r>
    </w:p>
    <w:p w14:paraId="0122B856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44C92F4B"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t[p]='\0'; </w:t>
      </w:r>
    </w:p>
    <w:p w14:paraId="3C136DDE"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strcat(fs,t); </w:t>
      </w:r>
    </w:p>
    <w:p w14:paraId="182BF43D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36F2AFC6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strcat(fs,"01111110"); </w:t>
      </w:r>
    </w:p>
    <w:p w14:paraId="7BC0DB6B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printf("After stuffing: %s", fs); </w:t>
      </w:r>
    </w:p>
    <w:p w14:paraId="677B7443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>}</w:t>
      </w:r>
    </w:p>
    <w:p w14:paraId="34503CF6"/>
    <w:p w14:paraId="11B7D660"/>
    <w:p w14:paraId="6941E17D"/>
    <w:p w14:paraId="09CC6D1C"/>
    <w:p w14:paraId="4037CB08"/>
    <w:p w14:paraId="29735BB4">
      <w:pPr>
        <w:rPr>
          <w:rFonts w:hint="default" w:ascii="Cambria" w:hAnsi="Cambria" w:cs="Cambria"/>
          <w:b/>
          <w:bCs/>
          <w:sz w:val="24"/>
          <w:szCs w:val="24"/>
          <w:lang w:val="en-IN"/>
        </w:rPr>
      </w:pPr>
      <w:r>
        <w:rPr>
          <w:rFonts w:hint="default" w:ascii="Cambria" w:hAnsi="Cambria" w:cs="Cambria"/>
          <w:b/>
          <w:bCs/>
          <w:sz w:val="24"/>
          <w:szCs w:val="24"/>
          <w:lang w:val="en-IN"/>
        </w:rPr>
        <w:t xml:space="preserve">02] </w:t>
      </w:r>
      <w:r>
        <w:rPr>
          <w:rFonts w:hint="default" w:ascii="Cambria" w:hAnsi="Cambria" w:cs="Cambria"/>
          <w:b/>
          <w:bCs/>
          <w:sz w:val="24"/>
          <w:szCs w:val="24"/>
          <w:u w:val="single"/>
          <w:lang w:val="en-IN"/>
        </w:rPr>
        <w:t>Character Stuffing - 28 | 03</w:t>
      </w:r>
    </w:p>
    <w:p w14:paraId="0EAC9E4D">
      <w:pPr>
        <w:rPr>
          <w:rFonts w:hint="default" w:ascii="Cambria" w:hAnsi="Cambria" w:cs="Cambria"/>
          <w:b/>
          <w:bCs/>
          <w:sz w:val="24"/>
          <w:szCs w:val="24"/>
          <w:lang w:val="en-IN"/>
        </w:rPr>
      </w:pPr>
    </w:p>
    <w:p w14:paraId="3505331C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#include&lt;stdio.h&gt; </w:t>
      </w:r>
    </w:p>
    <w:p w14:paraId="3AC2A82D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#include&lt;string.h&gt; </w:t>
      </w:r>
    </w:p>
    <w:p w14:paraId="03F545B8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</w:pPr>
    </w:p>
    <w:p w14:paraId="22F7B6C7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>void main()</w:t>
      </w:r>
    </w:p>
    <w:p w14:paraId="0C468ED5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3FE11E23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char a[30],fs[50000]="",t[3],sd[3],ed[3],x[3],s[3],d[3],y[3]; </w:t>
      </w:r>
    </w:p>
    <w:p w14:paraId="4CA91864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int i,j,p=0,q=0; </w:t>
      </w:r>
    </w:p>
    <w:p w14:paraId="727B1717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</w:pPr>
    </w:p>
    <w:p w14:paraId="5418B296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printf("Enter </w:t>
      </w: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IN" w:eastAsia="zh-CN" w:bidi="ar"/>
        </w:rPr>
        <w:t xml:space="preserve">the characters </w:t>
      </w: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to be stuffed: "); </w:t>
      </w:r>
    </w:p>
    <w:p w14:paraId="3DE34618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scanf("%s",a); </w:t>
      </w:r>
    </w:p>
    <w:p w14:paraId="2739BD38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</w:pPr>
    </w:p>
    <w:p w14:paraId="17385825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>printf("\n</w:t>
      </w: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IN" w:eastAsia="zh-CN" w:bidi="ar"/>
        </w:rPr>
        <w:t xml:space="preserve"> Enter the starting delimiter character</w:t>
      </w: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: "); </w:t>
      </w:r>
    </w:p>
    <w:p w14:paraId="6801AF80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scanf("%s",sd); </w:t>
      </w:r>
    </w:p>
    <w:p w14:paraId="73E91EC8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</w:pPr>
    </w:p>
    <w:p w14:paraId="634C3AFC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>printf("\n</w:t>
      </w: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IN" w:eastAsia="zh-CN" w:bidi="ar"/>
        </w:rPr>
        <w:t xml:space="preserve"> </w:t>
      </w: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IN" w:eastAsia="zh-CN" w:bidi="ar"/>
        </w:rPr>
        <w:t>Enter the ending delimiter character</w:t>
      </w: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>:</w:t>
      </w: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: "); </w:t>
      </w:r>
    </w:p>
    <w:p w14:paraId="5FBB059F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scanf("%s",ed); </w:t>
      </w:r>
    </w:p>
    <w:p w14:paraId="4E3D2637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</w:pPr>
    </w:p>
    <w:p w14:paraId="76325FEC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x[0]=s[0]=s[1]=sd[0]; </w:t>
      </w:r>
    </w:p>
    <w:p w14:paraId="7AA4BD45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x[1]=s[2]='\0'; </w:t>
      </w:r>
    </w:p>
    <w:p w14:paraId="476F01E3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</w:pPr>
    </w:p>
    <w:p w14:paraId="4FA81BD5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y[0]=d[0]=d[1]=ed[0]; </w:t>
      </w:r>
    </w:p>
    <w:p w14:paraId="3879A8CA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d[2]=y[1]='\0'; </w:t>
      </w:r>
    </w:p>
    <w:p w14:paraId="77D861F4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</w:pPr>
    </w:p>
    <w:p w14:paraId="662BA4A4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strcat(fs,x); </w:t>
      </w:r>
    </w:p>
    <w:p w14:paraId="03F7602E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>for(i=0;i&lt;strlen(a);i++)</w:t>
      </w:r>
    </w:p>
    <w:p w14:paraId="30EFC9ED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{ </w:t>
      </w:r>
    </w:p>
    <w:p w14:paraId="50D40F62"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t[0] = a[i]; </w:t>
      </w:r>
    </w:p>
    <w:p w14:paraId="13509D4A"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t[1] = '\0'; </w:t>
      </w:r>
    </w:p>
    <w:p w14:paraId="4BAE6D2A"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if(t[0]==sd[0]) </w:t>
      </w:r>
    </w:p>
    <w:p w14:paraId="1B27ED9A">
      <w:pPr>
        <w:keepNext w:val="0"/>
        <w:keepLines w:val="0"/>
        <w:widowControl/>
        <w:suppressLineNumbers w:val="0"/>
        <w:ind w:left="216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strcat(fs,s); </w:t>
      </w:r>
    </w:p>
    <w:p w14:paraId="2F196A97"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else </w:t>
      </w:r>
    </w:p>
    <w:p w14:paraId="4DF3B2B5"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if(t[0]==ed[0]) </w:t>
      </w:r>
    </w:p>
    <w:p w14:paraId="2CE4677C">
      <w:pPr>
        <w:keepNext w:val="0"/>
        <w:keepLines w:val="0"/>
        <w:widowControl/>
        <w:suppressLineNumbers w:val="0"/>
        <w:ind w:left="216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strcat(fs,d); </w:t>
      </w:r>
    </w:p>
    <w:p w14:paraId="4DAB33E8"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else </w:t>
      </w:r>
    </w:p>
    <w:p w14:paraId="50006B5D">
      <w:pPr>
        <w:keepNext w:val="0"/>
        <w:keepLines w:val="0"/>
        <w:widowControl/>
        <w:suppressLineNumbers w:val="0"/>
        <w:ind w:left="216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strcat(fs,t); </w:t>
      </w:r>
    </w:p>
    <w:p w14:paraId="3051B737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02D3D73A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strcat(fs,y); </w:t>
      </w:r>
    </w:p>
    <w:p w14:paraId="37B7EC1B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 xml:space="preserve">printf("\n After stuffing: %s",fs); </w:t>
      </w:r>
    </w:p>
    <w:p w14:paraId="342E8246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eastAsia="SimSun" w:cs="Cambria"/>
          <w:color w:val="000000"/>
          <w:kern w:val="0"/>
          <w:sz w:val="24"/>
          <w:szCs w:val="24"/>
          <w:lang w:val="en-US" w:eastAsia="zh-CN" w:bidi="ar"/>
        </w:rPr>
        <w:t>}</w:t>
      </w:r>
    </w:p>
    <w:p w14:paraId="44BF632C">
      <w:pPr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</w:pPr>
    </w:p>
    <w:p w14:paraId="080AF203">
      <w:pPr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</w:pPr>
    </w:p>
    <w:p w14:paraId="573DBF67">
      <w:pPr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</w:pPr>
    </w:p>
    <w:p w14:paraId="2238B49B">
      <w:pPr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</w:pPr>
    </w:p>
    <w:p w14:paraId="0977503C">
      <w:pPr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</w:pPr>
    </w:p>
    <w:p w14:paraId="6795D09C">
      <w:pPr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</w:pPr>
    </w:p>
    <w:p w14:paraId="613CE1B7">
      <w:pPr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</w:pPr>
    </w:p>
    <w:p w14:paraId="7EF304CB">
      <w:pPr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</w:pPr>
    </w:p>
    <w:p w14:paraId="7755B37C">
      <w:pPr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</w:pPr>
    </w:p>
    <w:p w14:paraId="7A148D6F">
      <w:pPr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</w:pPr>
    </w:p>
    <w:p w14:paraId="46A35B81">
      <w:pPr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</w:pPr>
    </w:p>
    <w:p w14:paraId="27DFC723">
      <w:pPr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</w:pPr>
    </w:p>
    <w:p w14:paraId="1AB72B48">
      <w:pPr>
        <w:rPr>
          <w:rFonts w:hint="default" w:ascii="Cambria" w:hAnsi="Cambria" w:cs="Cambria"/>
          <w:b w:val="0"/>
          <w:bCs w:val="0"/>
          <w:sz w:val="24"/>
          <w:szCs w:val="24"/>
          <w:lang w:val="en-IN"/>
        </w:rPr>
      </w:pPr>
    </w:p>
    <w:p w14:paraId="6D0E492F">
      <w:pPr>
        <w:rPr>
          <w:rFonts w:hint="default" w:ascii="Cambria" w:hAnsi="Cambria" w:cs="Cambria"/>
          <w:b/>
          <w:bCs/>
          <w:sz w:val="24"/>
          <w:szCs w:val="24"/>
          <w:lang w:val="en-IN"/>
        </w:rPr>
      </w:pPr>
      <w:r>
        <w:rPr>
          <w:rFonts w:hint="default" w:ascii="Cambria" w:hAnsi="Cambria" w:cs="Cambria"/>
          <w:b/>
          <w:bCs/>
          <w:sz w:val="24"/>
          <w:szCs w:val="24"/>
          <w:lang w:val="en-IN"/>
        </w:rPr>
        <w:t>03]</w:t>
      </w:r>
      <w:r>
        <w:rPr>
          <w:rFonts w:hint="default" w:ascii="Cambria" w:hAnsi="Cambria" w:cs="Cambria"/>
          <w:b/>
          <w:bCs/>
          <w:sz w:val="24"/>
          <w:szCs w:val="24"/>
          <w:u w:val="single"/>
          <w:lang w:val="en-IN"/>
        </w:rPr>
        <w:t xml:space="preserve"> </w:t>
      </w:r>
      <w:r>
        <w:rPr>
          <w:rFonts w:hint="default" w:ascii="Cambria" w:hAnsi="Cambria" w:cs="Cambria"/>
          <w:b/>
          <w:bCs/>
          <w:sz w:val="24"/>
          <w:szCs w:val="24"/>
          <w:u w:val="single"/>
          <w:lang w:val="en-IN"/>
        </w:rPr>
        <w:t>Leaky Bucket Algorithm - 34 | 9 - 9 - 16 | 03</w:t>
      </w:r>
    </w:p>
    <w:p w14:paraId="56CE5E5F">
      <w:pPr>
        <w:rPr>
          <w:rFonts w:hint="default" w:ascii="Cambria" w:hAnsi="Cambria" w:cs="Cambria"/>
          <w:b/>
          <w:bCs/>
          <w:sz w:val="24"/>
          <w:szCs w:val="24"/>
          <w:lang w:val="en-IN"/>
        </w:rPr>
      </w:pPr>
    </w:p>
    <w:p w14:paraId="21C8A6EB">
      <w:pPr>
        <w:ind w:firstLine="720" w:firstLineChars="0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#include &lt;stdio.h&gt;</w:t>
      </w:r>
    </w:p>
    <w:p w14:paraId="1032A2F9">
      <w:pPr>
        <w:ind w:firstLine="720" w:firstLineChars="0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#include &lt;stdlib.h&gt;</w:t>
      </w:r>
    </w:p>
    <w:p w14:paraId="186DDE4B">
      <w:pPr>
        <w:ind w:firstLine="720" w:firstLineChars="0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 w14:paraId="1D491815">
      <w:pPr>
        <w:ind w:firstLine="720" w:firstLineChars="0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#define MIN(x, y) ((x &gt; y) ? y : x)</w:t>
      </w:r>
    </w:p>
    <w:p w14:paraId="4599A531">
      <w:pPr>
        <w:ind w:firstLine="720" w:firstLineChars="0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 w14:paraId="14A3F85D">
      <w:pPr>
        <w:ind w:firstLine="720" w:firstLineChars="0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 xml:space="preserve">int main() </w:t>
      </w:r>
    </w:p>
    <w:p w14:paraId="7DDB8CB4">
      <w:pPr>
        <w:ind w:firstLine="720" w:firstLineChars="0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{</w:t>
      </w:r>
    </w:p>
    <w:p w14:paraId="5FB668EF">
      <w:pPr>
        <w:ind w:left="720" w:leftChars="0" w:firstLine="720" w:firstLineChars="0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int orate, drop = 0, cap, x, count = 0,inp[10] = {0},i = 0, nsec, ch;</w:t>
      </w:r>
    </w:p>
    <w:p w14:paraId="1FD618A8">
      <w:pPr>
        <w:ind w:left="720" w:leftChars="0" w:firstLine="720" w:firstLineChars="0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 w14:paraId="0D2589F9">
      <w:pPr>
        <w:ind w:left="720" w:leftChars="0" w:firstLine="720" w:firstLineChars="0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printf("\nEnter bucket size: ");</w:t>
      </w:r>
    </w:p>
    <w:p w14:paraId="5C8C92D4">
      <w:pPr>
        <w:ind w:left="720" w:leftChars="0" w:firstLine="720" w:firstLineChars="0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scanf("%d", &amp;cap);</w:t>
      </w:r>
    </w:p>
    <w:p w14:paraId="7467E21C">
      <w:pPr>
        <w:ind w:left="720" w:leftChars="0" w:firstLine="720" w:firstLineChars="0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 w14:paraId="6596D995">
      <w:pPr>
        <w:ind w:left="720" w:leftChars="0" w:firstLine="720" w:firstLineChars="0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printf("\nEnter output rate: ");</w:t>
      </w:r>
    </w:p>
    <w:p w14:paraId="351D6F8F">
      <w:pPr>
        <w:ind w:left="720" w:leftChars="0" w:firstLine="720" w:firstLineChars="0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scanf("%d", &amp;orate);</w:t>
      </w:r>
    </w:p>
    <w:p w14:paraId="054F7E0F">
      <w:pPr>
        <w:ind w:left="720" w:leftChars="0" w:firstLine="720" w:firstLineChars="0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 w14:paraId="4EE7585C">
      <w:pPr>
        <w:ind w:left="720" w:leftChars="0" w:firstLine="720" w:firstLineChars="0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do {</w:t>
      </w:r>
    </w:p>
    <w:p w14:paraId="333FE249">
      <w:pPr>
        <w:ind w:left="1440" w:leftChars="0" w:firstLine="720" w:firstLineChars="0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printf("\n Enter number of packets coming at second %d: ", i + 1);</w:t>
      </w:r>
    </w:p>
    <w:p w14:paraId="0C37D93A">
      <w:pPr>
        <w:ind w:left="1440" w:leftChars="0" w:firstLine="720" w:firstLineChars="0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scanf("%d", &amp;inp[i]);</w:t>
      </w:r>
    </w:p>
    <w:p w14:paraId="22927311">
      <w:pPr>
        <w:ind w:left="1440" w:leftChars="0" w:firstLine="720" w:firstLineChars="0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i++;</w:t>
      </w:r>
    </w:p>
    <w:p w14:paraId="6B0B634C">
      <w:pPr>
        <w:ind w:left="1440" w:leftChars="0" w:firstLine="720" w:firstLineChars="0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printf("\n Enter 1 to continue or 0 to quit:");</w:t>
      </w:r>
    </w:p>
    <w:p w14:paraId="06DB8ACD">
      <w:pPr>
        <w:ind w:left="1440" w:leftChars="0" w:firstLine="720" w:firstLineChars="0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scanf("%d", &amp;ch);</w:t>
      </w:r>
    </w:p>
    <w:p w14:paraId="6AA92346">
      <w:pPr>
        <w:ind w:left="720" w:leftChars="0" w:firstLine="720" w:firstLineChars="0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} while (ch);</w:t>
      </w:r>
    </w:p>
    <w:p w14:paraId="039D28DB">
      <w:pPr>
        <w:ind w:left="720" w:leftChars="0" w:firstLine="720" w:firstLineChars="0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 w14:paraId="47BA947A">
      <w:pPr>
        <w:ind w:left="720" w:leftChars="0" w:firstLine="720" w:firstLineChars="0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nsec = i;</w:t>
      </w:r>
    </w:p>
    <w:p w14:paraId="38FD7C39">
      <w:pPr>
        <w:ind w:left="720" w:leftChars="0" w:firstLine="720" w:firstLineChars="0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printf("\nSecond\tSent\tRecieved\tDropped\tRemained\n");</w:t>
      </w:r>
    </w:p>
    <w:p w14:paraId="62431FE9">
      <w:pPr>
        <w:ind w:left="720" w:leftChars="0" w:firstLine="720" w:firstLineChars="0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 w14:paraId="23A5AD8B">
      <w:pPr>
        <w:ind w:left="720" w:leftChars="0" w:firstLine="720" w:firstLineChars="0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for (i = 0; count &gt;0 || i &lt; nsec; i++) {</w:t>
      </w:r>
    </w:p>
    <w:p w14:paraId="4AF7468D">
      <w:pPr>
        <w:ind w:left="720" w:leftChars="0" w:firstLine="720" w:firstLineChars="0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printf("%d", i + 1);</w:t>
      </w:r>
    </w:p>
    <w:p w14:paraId="25EC67E1">
      <w:pPr>
        <w:ind w:left="720" w:leftChars="0" w:firstLine="720" w:firstLineChars="0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printf("\t%d\t", inp[i]);</w:t>
      </w:r>
    </w:p>
    <w:p w14:paraId="698D3602">
      <w:pPr>
        <w:ind w:left="720" w:leftChars="0" w:firstLine="720" w:firstLineChars="0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printf("\t%d\t", MIN((inp[i] + count),orate));</w:t>
      </w:r>
    </w:p>
    <w:p w14:paraId="020B4D83">
      <w:pPr>
        <w:ind w:left="720" w:leftChars="0" w:firstLine="720" w:firstLineChars="0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 xml:space="preserve">if ((x = inp[i] + count - orate) &gt; 0) </w:t>
      </w:r>
    </w:p>
    <w:p w14:paraId="257A1A96">
      <w:pPr>
        <w:ind w:left="720" w:leftChars="0" w:firstLine="720" w:firstLineChars="0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{</w:t>
      </w:r>
    </w:p>
    <w:p w14:paraId="771FBF55">
      <w:pPr>
        <w:ind w:left="1440" w:leftChars="0" w:firstLine="720" w:firstLineChars="0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 xml:space="preserve">if (x &gt; cap) </w:t>
      </w:r>
    </w:p>
    <w:p w14:paraId="030ADF7E">
      <w:pPr>
        <w:ind w:left="1440" w:leftChars="0" w:firstLine="720" w:firstLineChars="0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{</w:t>
      </w:r>
    </w:p>
    <w:p w14:paraId="50290219">
      <w:pPr>
        <w:ind w:left="2160" w:leftChars="0" w:firstLine="720" w:firstLineChars="0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count = cap;</w:t>
      </w:r>
    </w:p>
    <w:p w14:paraId="095C20BC">
      <w:pPr>
        <w:ind w:left="2160" w:leftChars="0" w:firstLine="720" w:firstLineChars="0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drop = x - cap;</w:t>
      </w:r>
    </w:p>
    <w:p w14:paraId="496CDC3A">
      <w:pPr>
        <w:ind w:left="1440" w:leftChars="0" w:firstLine="720" w:firstLineChars="0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 xml:space="preserve">} </w:t>
      </w:r>
    </w:p>
    <w:p w14:paraId="68E46902">
      <w:pPr>
        <w:ind w:left="1440" w:leftChars="0" w:firstLine="720" w:firstLineChars="0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 xml:space="preserve">else </w:t>
      </w:r>
    </w:p>
    <w:p w14:paraId="34AC4977">
      <w:pPr>
        <w:ind w:left="1440" w:leftChars="0" w:firstLine="720" w:firstLineChars="0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{</w:t>
      </w:r>
    </w:p>
    <w:p w14:paraId="2C6D4F2F">
      <w:pPr>
        <w:ind w:left="2160" w:leftChars="0" w:firstLine="720" w:firstLineChars="0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count = x;</w:t>
      </w:r>
    </w:p>
    <w:p w14:paraId="3FEF145E">
      <w:pPr>
        <w:ind w:left="2160" w:leftChars="0" w:firstLine="720" w:firstLineChars="0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drop = 0;</w:t>
      </w:r>
    </w:p>
    <w:p w14:paraId="54CBA24D">
      <w:pPr>
        <w:ind w:left="1440" w:leftChars="0" w:firstLine="720" w:firstLineChars="0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}</w:t>
      </w:r>
    </w:p>
    <w:p w14:paraId="335D2743">
      <w:pPr>
        <w:ind w:left="1440" w:leftChars="0" w:firstLine="720" w:firstLineChars="0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 xml:space="preserve">} else </w:t>
      </w:r>
    </w:p>
    <w:p w14:paraId="5F0A7443">
      <w:pPr>
        <w:ind w:left="1440" w:leftChars="0" w:firstLine="720" w:firstLineChars="0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{</w:t>
      </w:r>
    </w:p>
    <w:p w14:paraId="38871D01">
      <w:pPr>
        <w:ind w:left="1440" w:leftChars="0" w:firstLine="720" w:firstLineChars="0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drop = 0;</w:t>
      </w:r>
    </w:p>
    <w:p w14:paraId="794F011F">
      <w:pPr>
        <w:ind w:left="1440" w:leftChars="0" w:firstLine="720" w:firstLineChars="0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 xml:space="preserve">count = 0; </w:t>
      </w:r>
    </w:p>
    <w:p w14:paraId="6C8CC498">
      <w:pPr>
        <w:ind w:left="1440" w:leftChars="0" w:firstLine="720" w:firstLineChars="0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}</w:t>
      </w:r>
    </w:p>
    <w:p w14:paraId="2CEE7303">
      <w:pPr>
        <w:ind w:left="1440" w:leftChars="0" w:firstLine="720" w:firstLineChars="0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printf("\t%d\t%d\n", drop, count);</w:t>
      </w:r>
    </w:p>
    <w:p w14:paraId="0610D6F2">
      <w:pPr>
        <w:ind w:left="720" w:leftChars="0" w:firstLine="720" w:firstLineChars="0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}</w:t>
      </w:r>
    </w:p>
    <w:p w14:paraId="35228DB5">
      <w:pPr>
        <w:ind w:left="720" w:leftChars="0" w:firstLine="720" w:firstLineChars="0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return 0;</w:t>
      </w:r>
    </w:p>
    <w:p w14:paraId="4DDB2EBC">
      <w:pPr>
        <w:ind w:firstLine="720" w:firstLineChars="0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  <w:r>
        <w:rPr>
          <w:rFonts w:hint="default" w:ascii="Cambria" w:hAnsi="Cambria"/>
          <w:b w:val="0"/>
          <w:bCs w:val="0"/>
          <w:sz w:val="24"/>
          <w:szCs w:val="24"/>
          <w:lang w:val="en-IN"/>
        </w:rPr>
        <w:t>}</w:t>
      </w:r>
    </w:p>
    <w:p w14:paraId="5E7BB169">
      <w:pPr>
        <w:ind w:firstLine="720" w:firstLineChars="0"/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 w14:paraId="214E0CF0">
      <w:pPr>
        <w:rPr>
          <w:rFonts w:hint="default" w:ascii="Cambria" w:hAnsi="Cambria"/>
          <w:b/>
          <w:bCs/>
          <w:sz w:val="24"/>
          <w:szCs w:val="24"/>
          <w:lang w:val="en-IN"/>
        </w:rPr>
      </w:pPr>
      <w:r>
        <w:rPr>
          <w:rFonts w:hint="default" w:ascii="Cambria" w:hAnsi="Cambria"/>
          <w:b/>
          <w:bCs/>
          <w:sz w:val="24"/>
          <w:szCs w:val="24"/>
          <w:lang w:val="en-IN"/>
        </w:rPr>
        <w:t xml:space="preserve">04] </w:t>
      </w:r>
      <w:r>
        <w:rPr>
          <w:rFonts w:hint="default" w:ascii="Cambria" w:hAnsi="Cambria"/>
          <w:b/>
          <w:bCs/>
          <w:sz w:val="24"/>
          <w:szCs w:val="24"/>
          <w:u w:val="single"/>
          <w:lang w:val="en-IN"/>
        </w:rPr>
        <w:t>CRC Error Control - 52 | 7 - 10 -  8 - 8 - 10 - 9 | 06</w:t>
      </w:r>
    </w:p>
    <w:p w14:paraId="2B66A400">
      <w:pPr>
        <w:rPr>
          <w:rFonts w:hint="default" w:ascii="Cambria" w:hAnsi="Cambria"/>
          <w:b/>
          <w:bCs/>
          <w:sz w:val="24"/>
          <w:szCs w:val="24"/>
          <w:lang w:val="en-IN"/>
        </w:rPr>
      </w:pPr>
    </w:p>
    <w:p w14:paraId="032ADCD0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cs="Cambria"/>
          <w:sz w:val="18"/>
          <w:szCs w:val="18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#include &lt;stdio.h&gt; </w:t>
      </w:r>
    </w:p>
    <w:p w14:paraId="0AD5D699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#include &lt;string.h&gt; </w:t>
      </w:r>
    </w:p>
    <w:p w14:paraId="5264BBA6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</w:pPr>
    </w:p>
    <w:p w14:paraId="5FD0F7F3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cs="Cambria"/>
          <w:sz w:val="18"/>
          <w:szCs w:val="18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char t[30], cs[30], g[10]; </w:t>
      </w:r>
    </w:p>
    <w:p w14:paraId="1017CBC4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int a, i, j, N; </w:t>
      </w:r>
    </w:p>
    <w:p w14:paraId="11CA0542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</w:pPr>
    </w:p>
    <w:p w14:paraId="13C50082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void xor1() </w:t>
      </w:r>
    </w:p>
    <w:p w14:paraId="79CE823F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cs="Cambria"/>
          <w:sz w:val="18"/>
          <w:szCs w:val="18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{ </w:t>
      </w:r>
    </w:p>
    <w:p w14:paraId="1A760C31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cs="Cambria"/>
          <w:sz w:val="18"/>
          <w:szCs w:val="18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for (j = 1; j &lt; N; j++) </w:t>
      </w:r>
    </w:p>
    <w:p w14:paraId="75374624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cs="Cambria"/>
          <w:sz w:val="18"/>
          <w:szCs w:val="18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cs[j] = ((cs[j] == g[j]) ? '0' : '1'); </w:t>
      </w:r>
    </w:p>
    <w:p w14:paraId="5513C6C4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 w14:paraId="023AD3C4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</w:pPr>
    </w:p>
    <w:p w14:paraId="3303C497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void crc() </w:t>
      </w:r>
    </w:p>
    <w:p w14:paraId="76A1B5B3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cs="Cambria"/>
          <w:sz w:val="18"/>
          <w:szCs w:val="18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{ </w:t>
      </w:r>
    </w:p>
    <w:p w14:paraId="052DB3C2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cs="Cambria"/>
          <w:sz w:val="18"/>
          <w:szCs w:val="18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for (i = 0; i &lt; N; i++) </w:t>
      </w:r>
    </w:p>
    <w:p w14:paraId="71D16943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cs="Cambria"/>
          <w:sz w:val="18"/>
          <w:szCs w:val="18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cs[i] = t[i]; </w:t>
      </w:r>
    </w:p>
    <w:p w14:paraId="2A24CE6F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cs="Cambria"/>
          <w:sz w:val="18"/>
          <w:szCs w:val="18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do { </w:t>
      </w:r>
    </w:p>
    <w:p w14:paraId="5ABD5716"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hint="default" w:ascii="Cambria" w:hAnsi="Cambria" w:cs="Cambria"/>
          <w:sz w:val="18"/>
          <w:szCs w:val="18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if (cs[0] == '1') </w:t>
      </w:r>
    </w:p>
    <w:p w14:paraId="09CBF096"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hint="default" w:ascii="Cambria" w:hAnsi="Cambria" w:cs="Cambria"/>
          <w:sz w:val="18"/>
          <w:szCs w:val="18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xor1(); </w:t>
      </w:r>
    </w:p>
    <w:p w14:paraId="2B2C4824"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hint="default" w:ascii="Cambria" w:hAnsi="Cambria" w:cs="Cambria"/>
          <w:sz w:val="18"/>
          <w:szCs w:val="18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for (j = 0; j &lt; N - 1; j++) </w:t>
      </w:r>
    </w:p>
    <w:p w14:paraId="1FD2675E"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hint="default" w:ascii="Cambria" w:hAnsi="Cambria" w:cs="Cambria"/>
          <w:sz w:val="18"/>
          <w:szCs w:val="18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cs[j] = cs[j + 1]; </w:t>
      </w:r>
    </w:p>
    <w:p w14:paraId="339D8228"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hint="default" w:ascii="Cambria" w:hAnsi="Cambria" w:cs="Cambria"/>
          <w:sz w:val="18"/>
          <w:szCs w:val="18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cs[j] = t[i++]; </w:t>
      </w:r>
    </w:p>
    <w:p w14:paraId="4919BB23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cs="Cambria"/>
          <w:sz w:val="18"/>
          <w:szCs w:val="18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} while (i &lt;= a + N - 1); </w:t>
      </w:r>
    </w:p>
    <w:p w14:paraId="5843A9FC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 w14:paraId="1867013E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</w:pPr>
    </w:p>
    <w:p w14:paraId="445260C1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int main() </w:t>
      </w:r>
    </w:p>
    <w:p w14:paraId="48C96564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cs="Cambria"/>
          <w:sz w:val="18"/>
          <w:szCs w:val="18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{ </w:t>
      </w:r>
    </w:p>
    <w:p w14:paraId="1DE58379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cs="Cambria"/>
          <w:sz w:val="18"/>
          <w:szCs w:val="18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>printf("\n</w:t>
      </w: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IN" w:eastAsia="zh-CN" w:bidi="ar"/>
        </w:rPr>
        <w:t xml:space="preserve"> </w:t>
      </w: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Enter data: "); </w:t>
      </w:r>
    </w:p>
    <w:p w14:paraId="66C6A3F8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cs="Cambria"/>
          <w:sz w:val="18"/>
          <w:szCs w:val="18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scanf("%s", t); </w:t>
      </w:r>
    </w:p>
    <w:p w14:paraId="31521F19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cs="Cambria"/>
          <w:sz w:val="18"/>
          <w:szCs w:val="18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printf("\n-----------------------------------"); </w:t>
      </w:r>
    </w:p>
    <w:p w14:paraId="7E510A9C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cs="Cambria"/>
          <w:sz w:val="18"/>
          <w:szCs w:val="18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>printf("\n</w:t>
      </w: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IN" w:eastAsia="zh-CN" w:bidi="ar"/>
        </w:rPr>
        <w:t xml:space="preserve"> </w:t>
      </w: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>Enter the generating polynomial</w:t>
      </w: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IN" w:eastAsia="zh-CN" w:bidi="ar"/>
        </w:rPr>
        <w:t xml:space="preserve"> </w:t>
      </w: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data: "); </w:t>
      </w:r>
    </w:p>
    <w:p w14:paraId="62E26F2A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cs="Cambria"/>
          <w:sz w:val="18"/>
          <w:szCs w:val="18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scanf("%s", g); </w:t>
      </w:r>
    </w:p>
    <w:p w14:paraId="24D9EB27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cs="Cambria"/>
          <w:sz w:val="18"/>
          <w:szCs w:val="18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N = strlen(g); </w:t>
      </w:r>
    </w:p>
    <w:p w14:paraId="2DF9B1FC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a = strlen(t); </w:t>
      </w:r>
    </w:p>
    <w:p w14:paraId="3AD0C4C2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</w:pPr>
    </w:p>
    <w:p w14:paraId="44C1EC1C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>if ((N - 1) &lt; a &amp;&amp; (g[0] == '1' &amp;&amp; g[N - 1] == '1'))</w:t>
      </w:r>
    </w:p>
    <w:p w14:paraId="67834076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cs="Cambria"/>
          <w:sz w:val="18"/>
          <w:szCs w:val="18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{ </w:t>
      </w:r>
    </w:p>
    <w:p w14:paraId="5E565D81"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hint="default" w:ascii="Cambria" w:hAnsi="Cambria" w:cs="Cambria"/>
          <w:sz w:val="18"/>
          <w:szCs w:val="18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for (i = a; i &lt; a + N - 1; i++) </w:t>
      </w:r>
    </w:p>
    <w:p w14:paraId="11A78336"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hint="default" w:ascii="Cambria" w:hAnsi="Cambria" w:cs="Cambria"/>
          <w:sz w:val="18"/>
          <w:szCs w:val="18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t[i] = '0'; </w:t>
      </w:r>
    </w:p>
    <w:p w14:paraId="6B25F48B"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hint="default" w:ascii="Cambria" w:hAnsi="Cambria" w:cs="Cambria"/>
          <w:sz w:val="18"/>
          <w:szCs w:val="18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t[i] = '\0'; </w:t>
      </w:r>
    </w:p>
    <w:p w14:paraId="5AD6E4B9"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hint="default" w:ascii="Cambria" w:hAnsi="Cambria" w:cs="Cambria"/>
          <w:sz w:val="18"/>
          <w:szCs w:val="18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printf("\n------------------------------------"); </w:t>
      </w:r>
    </w:p>
    <w:p w14:paraId="0858429B"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hint="default" w:ascii="Cambria" w:hAnsi="Cambria" w:cs="Cambria"/>
          <w:sz w:val="18"/>
          <w:szCs w:val="18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>printf("\n</w:t>
      </w: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IN" w:eastAsia="zh-CN" w:bidi="ar"/>
        </w:rPr>
        <w:t xml:space="preserve"> </w:t>
      </w: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Modified data is: %s", t); </w:t>
      </w:r>
    </w:p>
    <w:p w14:paraId="70DA303A"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hint="default" w:ascii="Cambria" w:hAnsi="Cambria" w:cs="Cambria"/>
          <w:sz w:val="18"/>
          <w:szCs w:val="18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printf("\n-----------------------------------"); </w:t>
      </w:r>
    </w:p>
    <w:p w14:paraId="225DB7C0"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hint="default" w:ascii="Cambria" w:hAnsi="Cambria" w:cs="Cambria"/>
          <w:sz w:val="18"/>
          <w:szCs w:val="18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crc(); </w:t>
      </w:r>
    </w:p>
    <w:p w14:paraId="4D4B0650"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hint="default" w:ascii="Cambria" w:hAnsi="Cambria" w:cs="Cambria"/>
          <w:sz w:val="18"/>
          <w:szCs w:val="18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for (i = a; i &lt; a + N - 1; i++) </w:t>
      </w:r>
    </w:p>
    <w:p w14:paraId="7E5B4069"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hint="default" w:ascii="Cambria" w:hAnsi="Cambria" w:cs="Cambria"/>
          <w:sz w:val="18"/>
          <w:szCs w:val="18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t[i] = cs[i - a]; </w:t>
      </w:r>
    </w:p>
    <w:p w14:paraId="5160DEB5"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hint="default" w:ascii="Cambria" w:hAnsi="Cambria" w:cs="Cambria"/>
          <w:sz w:val="18"/>
          <w:szCs w:val="18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t[i] = '\0'; </w:t>
      </w:r>
    </w:p>
    <w:p w14:paraId="30C25B85"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hint="default" w:ascii="Cambria" w:hAnsi="Cambria" w:cs="Cambria"/>
          <w:sz w:val="18"/>
          <w:szCs w:val="18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>printf("\n</w:t>
      </w: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IN" w:eastAsia="zh-CN" w:bidi="ar"/>
        </w:rPr>
        <w:t xml:space="preserve"> </w:t>
      </w: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Checksum is: %s", cs); </w:t>
      </w:r>
    </w:p>
    <w:p w14:paraId="6EF04E6E"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hint="default" w:ascii="Cambria" w:hAnsi="Cambria" w:cs="Cambria"/>
          <w:sz w:val="18"/>
          <w:szCs w:val="18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printf("\n------------------------------------"); </w:t>
      </w:r>
    </w:p>
    <w:p w14:paraId="6F6505DD"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hint="default" w:ascii="Cambria" w:hAnsi="Cambria" w:cs="Cambria"/>
          <w:sz w:val="18"/>
          <w:szCs w:val="18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>printf("\n</w:t>
      </w: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IN" w:eastAsia="zh-CN" w:bidi="ar"/>
        </w:rPr>
        <w:t xml:space="preserve"> </w:t>
      </w: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Transmitting codeword is: %s", t); </w:t>
      </w:r>
    </w:p>
    <w:p w14:paraId="5DCA9704"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hint="default" w:ascii="Cambria" w:hAnsi="Cambria" w:cs="Cambria"/>
          <w:sz w:val="18"/>
          <w:szCs w:val="18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printf("\n------------------------------------"); </w:t>
      </w:r>
    </w:p>
    <w:p w14:paraId="0583ECDD"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hint="default" w:ascii="Cambria" w:hAnsi="Cambria" w:cs="Cambria"/>
          <w:sz w:val="18"/>
          <w:szCs w:val="18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printf("\nEnter received message: "); </w:t>
      </w:r>
    </w:p>
    <w:p w14:paraId="20F2D320"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hint="default" w:ascii="Cambria" w:hAnsi="Cambria" w:cs="Cambria"/>
          <w:sz w:val="18"/>
          <w:szCs w:val="18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scanf("%s", t); </w:t>
      </w:r>
    </w:p>
    <w:p w14:paraId="2CBECC57"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hint="default" w:ascii="Cambria" w:hAnsi="Cambria" w:cs="Cambria"/>
          <w:sz w:val="18"/>
          <w:szCs w:val="18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crc(); </w:t>
      </w:r>
    </w:p>
    <w:p w14:paraId="267DFD5F"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hint="default" w:ascii="Cambria" w:hAnsi="Cambria" w:cs="Cambria"/>
          <w:sz w:val="18"/>
          <w:szCs w:val="18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for (i = 0; i &lt; N - 1 &amp;&amp; cs[i] != '1'; i++); </w:t>
      </w:r>
    </w:p>
    <w:p w14:paraId="689687A8">
      <w:pPr>
        <w:keepNext w:val="0"/>
        <w:keepLines w:val="0"/>
        <w:widowControl/>
        <w:suppressLineNumbers w:val="0"/>
        <w:ind w:left="2160" w:leftChars="0" w:firstLine="720" w:firstLineChars="0"/>
        <w:jc w:val="left"/>
        <w:rPr>
          <w:rFonts w:hint="default" w:ascii="Cambria" w:hAnsi="Cambria" w:cs="Cambria"/>
          <w:sz w:val="18"/>
          <w:szCs w:val="18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IN" w:eastAsia="zh-CN" w:bidi="ar"/>
        </w:rPr>
        <w:t>i</w:t>
      </w: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f (i &lt; N - 1) </w:t>
      </w:r>
    </w:p>
    <w:p w14:paraId="7E66CF3A">
      <w:pPr>
        <w:keepNext w:val="0"/>
        <w:keepLines w:val="0"/>
        <w:widowControl/>
        <w:suppressLineNumbers w:val="0"/>
        <w:ind w:left="2880" w:leftChars="0" w:firstLine="720" w:firstLineChars="0"/>
        <w:jc w:val="left"/>
        <w:rPr>
          <w:rFonts w:hint="default" w:ascii="Cambria" w:hAnsi="Cambria" w:cs="Cambria"/>
          <w:sz w:val="18"/>
          <w:szCs w:val="18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>printf("\n</w:t>
      </w: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IN" w:eastAsia="zh-CN" w:bidi="ar"/>
        </w:rPr>
        <w:t xml:space="preserve"> </w:t>
      </w: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Error detected\n\n"); </w:t>
      </w:r>
    </w:p>
    <w:p w14:paraId="167486DB">
      <w:pPr>
        <w:keepNext w:val="0"/>
        <w:keepLines w:val="0"/>
        <w:widowControl/>
        <w:suppressLineNumbers w:val="0"/>
        <w:ind w:left="2160" w:leftChars="0" w:firstLine="720" w:firstLineChars="0"/>
        <w:jc w:val="left"/>
        <w:rPr>
          <w:rFonts w:hint="default" w:ascii="Cambria" w:hAnsi="Cambria" w:cs="Cambria"/>
          <w:sz w:val="18"/>
          <w:szCs w:val="18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else </w:t>
      </w:r>
    </w:p>
    <w:p w14:paraId="09F24A08">
      <w:pPr>
        <w:keepNext w:val="0"/>
        <w:keepLines w:val="0"/>
        <w:widowControl/>
        <w:suppressLineNumbers w:val="0"/>
        <w:ind w:left="2880" w:leftChars="0" w:firstLine="720" w:firstLineChars="0"/>
        <w:jc w:val="left"/>
        <w:rPr>
          <w:rFonts w:hint="default" w:ascii="Cambria" w:hAnsi="Cambria" w:cs="Cambria"/>
          <w:sz w:val="18"/>
          <w:szCs w:val="18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>printf("\n</w:t>
      </w: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IN" w:eastAsia="zh-CN" w:bidi="ar"/>
        </w:rPr>
        <w:t xml:space="preserve"> </w:t>
      </w: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No error detected\n\n"); </w:t>
      </w:r>
    </w:p>
    <w:p w14:paraId="7273137D">
      <w:pPr>
        <w:keepNext w:val="0"/>
        <w:keepLines w:val="0"/>
        <w:widowControl/>
        <w:suppressLineNumbers w:val="0"/>
        <w:ind w:left="2880" w:leftChars="0" w:firstLine="720" w:firstLineChars="0"/>
        <w:jc w:val="left"/>
        <w:rPr>
          <w:rFonts w:hint="default" w:ascii="Cambria" w:hAnsi="Cambria" w:cs="Cambria"/>
          <w:sz w:val="18"/>
          <w:szCs w:val="18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printf("\n------------------------------------\n"); </w:t>
      </w:r>
    </w:p>
    <w:p w14:paraId="638F84D3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 w14:paraId="04F14B71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else </w:t>
      </w:r>
    </w:p>
    <w:p w14:paraId="34F88ACF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cs="Cambria"/>
          <w:sz w:val="18"/>
          <w:szCs w:val="18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{ </w:t>
      </w:r>
    </w:p>
    <w:p w14:paraId="1016551F"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hint="default" w:ascii="Cambria" w:hAnsi="Cambria" w:cs="Cambria"/>
          <w:sz w:val="18"/>
          <w:szCs w:val="18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printf("Wrong generating polynomial\n"); </w:t>
      </w:r>
    </w:p>
    <w:p w14:paraId="4B34D8F0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cs="Cambria"/>
          <w:sz w:val="18"/>
          <w:szCs w:val="18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} </w:t>
      </w:r>
    </w:p>
    <w:p w14:paraId="3452ADF2">
      <w:pPr>
        <w:keepNext w:val="0"/>
        <w:keepLines w:val="0"/>
        <w:widowControl/>
        <w:suppressLineNumbers w:val="0"/>
        <w:ind w:left="720" w:leftChars="0" w:firstLine="720" w:firstLineChars="0"/>
        <w:jc w:val="left"/>
        <w:rPr>
          <w:rFonts w:hint="default" w:ascii="Cambria" w:hAnsi="Cambria" w:cs="Cambria"/>
          <w:sz w:val="18"/>
          <w:szCs w:val="18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 xml:space="preserve">return 0; </w:t>
      </w:r>
    </w:p>
    <w:p w14:paraId="5A849AA7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Cambria" w:hAnsi="Cambria" w:cs="Cambria"/>
          <w:sz w:val="18"/>
          <w:szCs w:val="18"/>
        </w:rPr>
      </w:pPr>
      <w:r>
        <w:rPr>
          <w:rFonts w:hint="default" w:ascii="Cambria" w:hAnsi="Cambria" w:eastAsia="SimSun" w:cs="Cambria"/>
          <w:color w:val="000000"/>
          <w:kern w:val="0"/>
          <w:sz w:val="18"/>
          <w:szCs w:val="18"/>
          <w:lang w:val="en-US" w:eastAsia="zh-CN" w:bidi="ar"/>
        </w:rPr>
        <w:t>}</w:t>
      </w:r>
    </w:p>
    <w:p w14:paraId="2882FFA3">
      <w:pPr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 w14:paraId="55186C59">
      <w:pPr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 w14:paraId="03DCC3C3">
      <w:pPr>
        <w:rPr>
          <w:rFonts w:hint="default" w:ascii="Cambria" w:hAnsi="Cambria"/>
          <w:b/>
          <w:bCs/>
          <w:sz w:val="24"/>
          <w:szCs w:val="24"/>
          <w:lang w:val="en-IN"/>
        </w:rPr>
      </w:pPr>
      <w:r>
        <w:rPr>
          <w:rFonts w:hint="default" w:ascii="Cambria" w:hAnsi="Cambria"/>
          <w:b/>
          <w:bCs/>
          <w:sz w:val="24"/>
          <w:szCs w:val="24"/>
          <w:lang w:val="en-IN"/>
        </w:rPr>
        <w:t xml:space="preserve">05] </w:t>
      </w:r>
      <w:r>
        <w:rPr>
          <w:rFonts w:hint="default" w:ascii="Cambria" w:hAnsi="Cambria"/>
          <w:b/>
          <w:bCs/>
          <w:sz w:val="24"/>
          <w:szCs w:val="24"/>
          <w:u w:val="single"/>
          <w:lang w:val="en-IN"/>
        </w:rPr>
        <w:t>Dijkstra’s Alogrithm - 46 | 14 - 9 - 7 - 7 - 9 | 05</w:t>
      </w:r>
    </w:p>
    <w:p w14:paraId="360899E8">
      <w:pPr>
        <w:rPr>
          <w:rFonts w:hint="default" w:ascii="Cambria" w:hAnsi="Cambria"/>
          <w:b/>
          <w:bCs/>
          <w:sz w:val="24"/>
          <w:szCs w:val="24"/>
          <w:lang w:val="en-IN"/>
        </w:rPr>
      </w:pPr>
    </w:p>
    <w:p w14:paraId="0A6EB6F1">
      <w:pP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>#include&lt;stdio.h&gt;</w:t>
      </w:r>
    </w:p>
    <w:p w14:paraId="76AC28CF">
      <w:pP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>#define INFINITY 99</w:t>
      </w:r>
    </w:p>
    <w:p w14:paraId="63988E45">
      <w:pP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>#define startnode 2</w:t>
      </w:r>
    </w:p>
    <w:p w14:paraId="3CB9464D">
      <w:pP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</w:p>
    <w:p w14:paraId="0F7A0830">
      <w:pP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>void dijkstra(int cost[10][10],int n);</w:t>
      </w:r>
    </w:p>
    <w:p w14:paraId="5EF9C717">
      <w:pP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</w:p>
    <w:p w14:paraId="69A85917">
      <w:pP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>int main()</w:t>
      </w:r>
    </w:p>
    <w:p w14:paraId="21683B30">
      <w:pP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>{</w:t>
      </w:r>
    </w:p>
    <w:p w14:paraId="02767017">
      <w:pPr>
        <w:ind w:firstLine="720" w:firstLineChars="0"/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>int cost[10][10],i,j,n,u;</w:t>
      </w:r>
    </w:p>
    <w:p w14:paraId="52D66D92">
      <w:pPr>
        <w:ind w:firstLine="720" w:firstLineChars="0"/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>printf("enter the no. of vertices: ");</w:t>
      </w:r>
    </w:p>
    <w:p w14:paraId="3AB50FBB">
      <w:pPr>
        <w:ind w:firstLine="720" w:firstLineChars="0"/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>scanf("%d",&amp;n);</w:t>
      </w:r>
    </w:p>
    <w:p w14:paraId="1AE1729E">
      <w:pPr>
        <w:ind w:firstLine="720" w:firstLineChars="0"/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>printf("\n Enter the cost matrix:\n");</w:t>
      </w:r>
    </w:p>
    <w:p w14:paraId="6BDDAF12">
      <w:pPr>
        <w:ind w:firstLine="720" w:firstLineChars="0"/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 xml:space="preserve">        for(i=0;i&lt;n;i++)</w:t>
      </w:r>
    </w:p>
    <w:p w14:paraId="12121C59">
      <w:pPr>
        <w:ind w:firstLine="720" w:firstLineChars="0"/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 xml:space="preserve">          for(j=0;j&lt;n;j++)</w:t>
      </w:r>
    </w:p>
    <w:p w14:paraId="2BD173D1">
      <w:pPr>
        <w:ind w:firstLine="720" w:firstLineChars="0"/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 xml:space="preserve">             scanf("%d",&amp;cost[i][j]);</w:t>
      </w:r>
    </w:p>
    <w:p w14:paraId="4CF27B73">
      <w:pPr>
        <w:ind w:firstLine="720" w:firstLineChars="0"/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 xml:space="preserve">        dijkstra(cost,n);</w:t>
      </w:r>
    </w:p>
    <w:p w14:paraId="7B60E4F7">
      <w:pPr>
        <w:ind w:firstLine="720" w:firstLineChars="0"/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 xml:space="preserve">        return 0;</w:t>
      </w:r>
    </w:p>
    <w:p w14:paraId="4672EC11">
      <w:pP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>}</w:t>
      </w:r>
    </w:p>
    <w:p w14:paraId="6A8E4EE5">
      <w:pP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</w:p>
    <w:p w14:paraId="530333EF">
      <w:pP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>void dijkstra(int cost[10][10], int n)</w:t>
      </w:r>
    </w:p>
    <w:p w14:paraId="7E33C9BE">
      <w:pP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>{</w:t>
      </w:r>
    </w:p>
    <w:p w14:paraId="0E2E6940">
      <w:pP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 xml:space="preserve">  int distance[10],pred[10],visited[10], count, mindistance, nextnode,i,j;</w:t>
      </w:r>
    </w:p>
    <w:p w14:paraId="76725E68">
      <w:pP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 xml:space="preserve">  for(i=0;i&lt;n;i++)</w:t>
      </w:r>
    </w:p>
    <w:p w14:paraId="70F56030">
      <w:pP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 xml:space="preserve">  {</w:t>
      </w:r>
    </w:p>
    <w:p w14:paraId="78E5F842">
      <w:pP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 xml:space="preserve">    distance[i]=cost[startnode][i];</w:t>
      </w:r>
    </w:p>
    <w:p w14:paraId="5A9BD4E3">
      <w:pP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 xml:space="preserve">    pred[i]=startnode;</w:t>
      </w:r>
    </w:p>
    <w:p w14:paraId="646BF5D9">
      <w:pP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 xml:space="preserve">    visited[i]=0;</w:t>
      </w:r>
    </w:p>
    <w:p w14:paraId="6A427D39">
      <w:pP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 xml:space="preserve">  }</w:t>
      </w:r>
    </w:p>
    <w:p w14:paraId="02523FEC">
      <w:pP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 xml:space="preserve">  distance[startnode]=0;</w:t>
      </w:r>
    </w:p>
    <w:p w14:paraId="5BFDD246">
      <w:pP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 xml:space="preserve">  visited[startnode]=1;</w:t>
      </w:r>
    </w:p>
    <w:p w14:paraId="160CA13E">
      <w:pP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 xml:space="preserve">  count=1;</w:t>
      </w:r>
    </w:p>
    <w:p w14:paraId="4C91E35F">
      <w:pP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 xml:space="preserve">  while(count&lt;n-1)</w:t>
      </w:r>
    </w:p>
    <w:p w14:paraId="1DFFA2D8">
      <w:pP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 xml:space="preserve">  {</w:t>
      </w:r>
    </w:p>
    <w:p w14:paraId="3EC0DA5F">
      <w:pP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 xml:space="preserve">    mindistance = INFINITY;</w:t>
      </w:r>
    </w:p>
    <w:p w14:paraId="5FD2AC59">
      <w:pP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 xml:space="preserve">    for(i=0;i&lt;n;i++)</w:t>
      </w:r>
    </w:p>
    <w:p w14:paraId="167C8152">
      <w:pP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 xml:space="preserve">       if(distance[i]&lt;mindistance&amp;&amp;!visited[i])</w:t>
      </w:r>
    </w:p>
    <w:p w14:paraId="6FE2562B">
      <w:pP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 xml:space="preserve">       {  </w:t>
      </w:r>
    </w:p>
    <w:p w14:paraId="0DA2B9B2">
      <w:pP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 xml:space="preserve">          mindistance = distance[i];</w:t>
      </w:r>
    </w:p>
    <w:p w14:paraId="7B104053">
      <w:pP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 xml:space="preserve">          nextnode = i;</w:t>
      </w:r>
    </w:p>
    <w:p w14:paraId="29821EA8">
      <w:pP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 xml:space="preserve">       }</w:t>
      </w:r>
    </w:p>
    <w:p w14:paraId="0121B8F3">
      <w:pP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 xml:space="preserve">        visited[nextnode]=1;</w:t>
      </w:r>
    </w:p>
    <w:p w14:paraId="4E5E8386">
      <w:pP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 xml:space="preserve">        for(i=0;i&lt;n;i++)</w:t>
      </w:r>
    </w:p>
    <w:p w14:paraId="5DBF461B">
      <w:pP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 xml:space="preserve">         if(!visited[i])</w:t>
      </w:r>
    </w:p>
    <w:p w14:paraId="6D2A4493">
      <w:pP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 xml:space="preserve">            if(mindistance+cost[nextnode][i]&lt;distance[i])</w:t>
      </w:r>
    </w:p>
    <w:p w14:paraId="2BDAB9AE">
      <w:pP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 xml:space="preserve">               {</w:t>
      </w:r>
    </w:p>
    <w:p w14:paraId="49E255D7">
      <w:pP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 xml:space="preserve">                  distance[i]=mindistance+cost[nextnode][i];</w:t>
      </w:r>
    </w:p>
    <w:p w14:paraId="27600230">
      <w:pP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 xml:space="preserve">                  printf("%d.........%d\n",i,distance[i]);</w:t>
      </w:r>
    </w:p>
    <w:p w14:paraId="35395F18">
      <w:pP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 xml:space="preserve">                  pred[i]=nextnode;</w:t>
      </w:r>
    </w:p>
    <w:p w14:paraId="7149B03E">
      <w:pP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 xml:space="preserve">               }</w:t>
      </w:r>
    </w:p>
    <w:p w14:paraId="14DF9273">
      <w:pP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 xml:space="preserve">             count++;</w:t>
      </w:r>
    </w:p>
    <w:p w14:paraId="457D48C4">
      <w:pP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 xml:space="preserve">    }</w:t>
      </w:r>
    </w:p>
    <w:p w14:paraId="6602B3DB">
      <w:pP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 xml:space="preserve">    for(i=0;i&lt;n;i++)</w:t>
      </w:r>
    </w:p>
    <w:p w14:paraId="0D7E1DFF">
      <w:pP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 xml:space="preserve">        if(i!=startnode)</w:t>
      </w:r>
    </w:p>
    <w:p w14:paraId="6CE98284">
      <w:pP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 xml:space="preserve">        {</w:t>
      </w:r>
    </w:p>
    <w:p w14:paraId="10DBCDAA">
      <w:pP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 xml:space="preserve">          printf("\n Distance to node %d=%d",i,distance[i]);</w:t>
      </w:r>
    </w:p>
    <w:p w14:paraId="458CCEB4">
      <w:pP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 xml:space="preserve">          printf("\n through the Path=%d",i);</w:t>
      </w:r>
    </w:p>
    <w:p w14:paraId="790C1F98">
      <w:pP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 xml:space="preserve">          j=i;</w:t>
      </w:r>
    </w:p>
    <w:p w14:paraId="46C7B8B6">
      <w:pP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 xml:space="preserve">          do</w:t>
      </w:r>
    </w:p>
    <w:p w14:paraId="146D5463">
      <w:pP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 xml:space="preserve">           {</w:t>
      </w:r>
    </w:p>
    <w:p w14:paraId="4F54CE0E">
      <w:pP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 xml:space="preserve">             j=pred[j];</w:t>
      </w:r>
    </w:p>
    <w:p w14:paraId="2451D21A">
      <w:pP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 xml:space="preserve">             printf("&lt;_%d",j);</w:t>
      </w:r>
    </w:p>
    <w:p w14:paraId="24EF89E8">
      <w:pP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 xml:space="preserve">           }while(j!=startnode);</w:t>
      </w:r>
    </w:p>
    <w:p w14:paraId="4F671703">
      <w:pP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 xml:space="preserve">       }</w:t>
      </w:r>
    </w:p>
    <w:p w14:paraId="042372C2">
      <w:pP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  <w: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  <w:t>}</w:t>
      </w:r>
    </w:p>
    <w:p w14:paraId="354BBA9B">
      <w:pPr>
        <w:rPr>
          <w:rFonts w:hint="default" w:ascii="Cambria" w:hAnsi="Cambria" w:cs="Cambria"/>
          <w:b w:val="0"/>
          <w:bCs w:val="0"/>
          <w:sz w:val="19"/>
          <w:szCs w:val="19"/>
          <w:lang w:val="en-IN"/>
        </w:rPr>
      </w:pPr>
    </w:p>
    <w:p w14:paraId="4127D7CA">
      <w:pPr>
        <w:rPr>
          <w:rFonts w:hint="default" w:ascii="Cambria" w:hAnsi="Cambria" w:cs="Cambria"/>
          <w:b w:val="0"/>
          <w:bCs w:val="0"/>
          <w:sz w:val="18"/>
          <w:szCs w:val="18"/>
          <w:lang w:val="en-IN"/>
        </w:rPr>
      </w:pPr>
    </w:p>
    <w:p w14:paraId="0265E16A">
      <w:pPr>
        <w:rPr>
          <w:rFonts w:hint="default" w:ascii="Cambria" w:hAnsi="Cambria" w:cs="Cambria"/>
          <w:b/>
          <w:bCs/>
          <w:sz w:val="24"/>
          <w:szCs w:val="24"/>
          <w:lang w:val="en-IN"/>
        </w:rPr>
      </w:pPr>
      <w:r>
        <w:rPr>
          <w:rFonts w:hint="default" w:ascii="Cambria" w:hAnsi="Cambria" w:cs="Cambria"/>
          <w:b/>
          <w:bCs/>
          <w:sz w:val="24"/>
          <w:szCs w:val="24"/>
          <w:lang w:val="en-IN"/>
        </w:rPr>
        <w:t xml:space="preserve">06] </w:t>
      </w:r>
      <w:r>
        <w:rPr>
          <w:rFonts w:hint="default" w:ascii="Cambria" w:hAnsi="Cambria" w:cs="Cambria"/>
          <w:b/>
          <w:bCs/>
          <w:sz w:val="24"/>
          <w:szCs w:val="24"/>
          <w:u w:val="single"/>
          <w:lang w:val="en-IN"/>
        </w:rPr>
        <w:t xml:space="preserve">DUPLEX LINKS [TCP-FTP]|[UDP-CBR] -  60 | 19 - 12 - 8 - 7 - 4 - 10 | 06 </w:t>
      </w:r>
    </w:p>
    <w:p w14:paraId="04EA0FBF">
      <w:pPr>
        <w:rPr>
          <w:rFonts w:hint="default" w:ascii="Cambria" w:hAnsi="Cambria" w:cs="Cambria"/>
          <w:b/>
          <w:bCs/>
          <w:sz w:val="24"/>
          <w:szCs w:val="24"/>
          <w:lang w:val="en-IN"/>
        </w:rPr>
      </w:pPr>
    </w:p>
    <w:p w14:paraId="53F45121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  <w:t>set val(stop) 10.0</w:t>
      </w:r>
    </w:p>
    <w:p w14:paraId="437D48F0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  <w:t xml:space="preserve">set ns [new Simulator] </w:t>
      </w:r>
    </w:p>
    <w:p w14:paraId="718A085F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</w:pPr>
    </w:p>
    <w:p w14:paraId="4350F406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  <w:t xml:space="preserve">set tracefile [open </w:t>
      </w:r>
      <w:r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IN" w:eastAsia="zh-CN" w:bidi="ar"/>
        </w:rPr>
        <w:t>exp</w:t>
      </w:r>
      <w:r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  <w:t xml:space="preserve">1.tr w] </w:t>
      </w:r>
    </w:p>
    <w:p w14:paraId="4C8AD98C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  <w:t xml:space="preserve">$ns trace-all $tracefile </w:t>
      </w:r>
    </w:p>
    <w:p w14:paraId="38F32A92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</w:pPr>
    </w:p>
    <w:p w14:paraId="3FF069B4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  <w:t xml:space="preserve">set namfile [open </w:t>
      </w:r>
      <w:r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IN" w:eastAsia="zh-CN" w:bidi="ar"/>
        </w:rPr>
        <w:t>exp</w:t>
      </w:r>
      <w:r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  <w:t xml:space="preserve">1.nam w] </w:t>
      </w:r>
    </w:p>
    <w:p w14:paraId="3A9C1343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  <w:t xml:space="preserve">$ns namtrace-all $namfile </w:t>
      </w:r>
    </w:p>
    <w:p w14:paraId="59ED6ADF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</w:pPr>
    </w:p>
    <w:p w14:paraId="17CC49A4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  <w:t xml:space="preserve">set n0 [$ns node] </w:t>
      </w:r>
    </w:p>
    <w:p w14:paraId="13C4CCE3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  <w:t xml:space="preserve">set n1 [$ns node] </w:t>
      </w:r>
    </w:p>
    <w:p w14:paraId="55725A75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  <w:t xml:space="preserve">set n2 [$ns node] </w:t>
      </w:r>
    </w:p>
    <w:p w14:paraId="6DF26B1E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  <w:t xml:space="preserve">set n3 [$ns node] </w:t>
      </w:r>
    </w:p>
    <w:p w14:paraId="3EF0FAEF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0"/>
          <w:szCs w:val="20"/>
        </w:rPr>
      </w:pPr>
    </w:p>
    <w:p w14:paraId="10982381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  <w:t xml:space="preserve">$ns duplex-link $n0 $n2 300.0Mb 10ms DropTail </w:t>
      </w:r>
    </w:p>
    <w:p w14:paraId="2E70D736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  <w:t xml:space="preserve">$ns queue-limit $n0 $n2 10 </w:t>
      </w:r>
    </w:p>
    <w:p w14:paraId="0B391353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  <w:t xml:space="preserve">$ns duplex-link $n1 $n2 400.0Mb 10ms DropTail </w:t>
      </w:r>
    </w:p>
    <w:p w14:paraId="1C2E9243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  <w:t xml:space="preserve">$ns queue-limit $n1 $n2 20 </w:t>
      </w:r>
    </w:p>
    <w:p w14:paraId="36853590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  <w:t xml:space="preserve">$ns duplex-link $n2 $n3 10.0Mb 10ms DropTail </w:t>
      </w:r>
    </w:p>
    <w:p w14:paraId="6DE0E263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  <w:t xml:space="preserve">$ns queue-limit $n2 $n3 3 </w:t>
      </w:r>
    </w:p>
    <w:p w14:paraId="19B7BC65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 w14:paraId="089474F5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  <w:t xml:space="preserve">$ns duplex-link-op $n0 $n2 orient right-down </w:t>
      </w:r>
    </w:p>
    <w:p w14:paraId="38B61170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  <w:t xml:space="preserve">$ns duplex-link-op $n1 $n2 orient right-up </w:t>
      </w:r>
    </w:p>
    <w:p w14:paraId="0CFB6CD8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  <w:t xml:space="preserve">$ns duplex-link-op $n2 $n3 orient right </w:t>
      </w:r>
    </w:p>
    <w:p w14:paraId="7F9D5DCF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</w:pPr>
    </w:p>
    <w:p w14:paraId="59CE3631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  <w:t xml:space="preserve">set tcp0 [new Agent/TCP] </w:t>
      </w:r>
    </w:p>
    <w:p w14:paraId="0B274AC1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  <w:t>$ns attach-agent $n0 $tcp0</w:t>
      </w:r>
    </w:p>
    <w:p w14:paraId="0FF4F29A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  <w:t xml:space="preserve">set sink2 [new Agent/TCPSink] </w:t>
      </w:r>
    </w:p>
    <w:p w14:paraId="6FD767C6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  <w:t xml:space="preserve">$ns attach-agent $n3 $sink2 </w:t>
      </w:r>
    </w:p>
    <w:p w14:paraId="3864EA10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  <w:t xml:space="preserve">$ns connect $tcp0 $sink2 </w:t>
      </w:r>
    </w:p>
    <w:p w14:paraId="597D25EB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  <w:t>$tcp0 set packetSize_ 1500</w:t>
      </w:r>
    </w:p>
    <w:p w14:paraId="24C59402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</w:pPr>
    </w:p>
    <w:p w14:paraId="1314728A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  <w:t xml:space="preserve">set tcp1 [new Agent/TCP] </w:t>
      </w:r>
    </w:p>
    <w:p w14:paraId="1D294E2E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  <w:t xml:space="preserve">$ns attach-agent $n1 $tcp1 </w:t>
      </w:r>
    </w:p>
    <w:p w14:paraId="1B1F71AC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  <w:t xml:space="preserve">set sink3 [new Agent/TCPSink] </w:t>
      </w:r>
    </w:p>
    <w:p w14:paraId="2AA7E0FB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  <w:t xml:space="preserve">$ns attach-agent $n3 $sink3 </w:t>
      </w:r>
    </w:p>
    <w:p w14:paraId="24E075DD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  <w:t xml:space="preserve">$ns connect $tcp1 $sink3 </w:t>
      </w:r>
    </w:p>
    <w:p w14:paraId="3B509B63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  <w:t>$tcp1 set packetSize_ 1500</w:t>
      </w:r>
    </w:p>
    <w:p w14:paraId="3B7D3E25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</w:pPr>
    </w:p>
    <w:p w14:paraId="748BC82F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  <w:t xml:space="preserve">set ftp0 [new Application/FTP] </w:t>
      </w:r>
    </w:p>
    <w:p w14:paraId="14C6B178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  <w:t xml:space="preserve">$ftp0 attach-agent $tcp0 </w:t>
      </w:r>
    </w:p>
    <w:p w14:paraId="3B6CB6E3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  <w:t xml:space="preserve">$ns at 1.0 "$ftp0 start" </w:t>
      </w:r>
    </w:p>
    <w:p w14:paraId="74B1D48E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  <w:t xml:space="preserve">$ns at 2.0 "$ftp0 stop" </w:t>
      </w:r>
    </w:p>
    <w:p w14:paraId="1C67B411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</w:pPr>
    </w:p>
    <w:p w14:paraId="09B11528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  <w:t xml:space="preserve">set ftp1 [new Application/FTP] </w:t>
      </w:r>
    </w:p>
    <w:p w14:paraId="3DF4743C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  <w:t xml:space="preserve">$ftp1 attach-agent $tcp1 </w:t>
      </w:r>
    </w:p>
    <w:p w14:paraId="7F8BA834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  <w:t xml:space="preserve">$ns at 1.0 "$ftp1 start" </w:t>
      </w:r>
    </w:p>
    <w:p w14:paraId="0FE11960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  <w:t xml:space="preserve">$ns at 2.0 "$ftp1 stop" </w:t>
      </w:r>
    </w:p>
    <w:p w14:paraId="14C7273E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</w:pPr>
    </w:p>
    <w:p w14:paraId="478EAC09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  <w:t xml:space="preserve">proc finish {} { </w:t>
      </w:r>
    </w:p>
    <w:p w14:paraId="567060CB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  <w:t xml:space="preserve">global ns tracefile namfile </w:t>
      </w:r>
    </w:p>
    <w:p w14:paraId="64C0ED38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  <w:t xml:space="preserve">$ns flush-trace </w:t>
      </w:r>
    </w:p>
    <w:p w14:paraId="169D2BF5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  <w:t xml:space="preserve">close $tracefile </w:t>
      </w:r>
    </w:p>
    <w:p w14:paraId="2B98630F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  <w:t xml:space="preserve">close $namfile </w:t>
      </w:r>
    </w:p>
    <w:p w14:paraId="69AA1BCC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  <w:t>exec nam</w:t>
      </w:r>
      <w:r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IN" w:eastAsia="zh-CN" w:bidi="ar"/>
        </w:rPr>
        <w:t xml:space="preserve"> exp</w:t>
      </w:r>
      <w:r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  <w:t xml:space="preserve">1.nam &amp; </w:t>
      </w:r>
    </w:p>
    <w:p w14:paraId="125F7D56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  <w:t xml:space="preserve">exit 0 </w:t>
      </w:r>
    </w:p>
    <w:p w14:paraId="11FC242E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  <w:t xml:space="preserve">} </w:t>
      </w:r>
    </w:p>
    <w:p w14:paraId="5F08CD79">
      <w:pPr>
        <w:keepNext w:val="0"/>
        <w:keepLines w:val="0"/>
        <w:widowControl/>
        <w:suppressLineNumbers w:val="0"/>
        <w:jc w:val="left"/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</w:pPr>
    </w:p>
    <w:p w14:paraId="6159532C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  <w:t xml:space="preserve">$ns at $val(stop) "$ns nam-end-wireless $val(stop)" </w:t>
      </w:r>
    </w:p>
    <w:p w14:paraId="2C5FE40D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  <w:t>$ns at $val(stop) "finish"</w:t>
      </w:r>
    </w:p>
    <w:p w14:paraId="6AFAF88D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  <w:t xml:space="preserve">$ns at $val(stop) "puts \"done\" ; $ns halt" </w:t>
      </w:r>
    </w:p>
    <w:p w14:paraId="4EBD9494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0"/>
          <w:szCs w:val="20"/>
        </w:rPr>
      </w:pPr>
      <w:r>
        <w:rPr>
          <w:rFonts w:hint="default" w:ascii="Cambria" w:hAnsi="Cambria" w:eastAsia="SimSun" w:cs="Cambria"/>
          <w:color w:val="000000"/>
          <w:kern w:val="0"/>
          <w:sz w:val="20"/>
          <w:szCs w:val="20"/>
          <w:lang w:val="en-US" w:eastAsia="zh-CN" w:bidi="ar"/>
        </w:rPr>
        <w:t>$ns run</w:t>
      </w:r>
    </w:p>
    <w:p w14:paraId="738F7EE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724512D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0"/>
          <w:szCs w:val="20"/>
          <w:lang w:val="en-US" w:eastAsia="zh-CN"/>
        </w:rPr>
        <w:t>BEGIN</w:t>
      </w:r>
    </w:p>
    <w:p w14:paraId="5F2AEEF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0"/>
          <w:szCs w:val="20"/>
          <w:lang w:val="en-US" w:eastAsia="zh-CN"/>
        </w:rPr>
        <w:t>{</w:t>
      </w:r>
    </w:p>
    <w:p w14:paraId="46D6DA36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0"/>
          <w:szCs w:val="20"/>
          <w:lang w:val="en-US" w:eastAsia="zh-CN"/>
        </w:rPr>
        <w:t>tcppack=0</w:t>
      </w:r>
    </w:p>
    <w:p w14:paraId="2DCF15F4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0"/>
          <w:szCs w:val="20"/>
          <w:lang w:val="en-US" w:eastAsia="zh-CN"/>
        </w:rPr>
        <w:t>tcppack1=0</w:t>
      </w:r>
    </w:p>
    <w:p w14:paraId="3E947C3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0"/>
          <w:szCs w:val="20"/>
          <w:lang w:val="en-US" w:eastAsia="zh-CN"/>
        </w:rPr>
        <w:t>}</w:t>
      </w:r>
    </w:p>
    <w:p w14:paraId="1118649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0"/>
          <w:szCs w:val="20"/>
          <w:lang w:val="en-US" w:eastAsia="zh-CN"/>
        </w:rPr>
        <w:t>{</w:t>
      </w:r>
    </w:p>
    <w:p w14:paraId="7D85FE6D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0"/>
          <w:szCs w:val="20"/>
          <w:lang w:val="en-US" w:eastAsia="zh-CN"/>
        </w:rPr>
        <w:t>if($1=="r"&amp;&amp;$4=="3"&amp;&amp;$5=="tcp"&amp;&amp;$6=="1540")</w:t>
      </w:r>
    </w:p>
    <w:p w14:paraId="0577119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0"/>
          <w:szCs w:val="20"/>
          <w:lang w:val="en-US" w:eastAsia="zh-CN"/>
        </w:rPr>
        <w:t>{</w:t>
      </w:r>
    </w:p>
    <w:p w14:paraId="3198F25F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0"/>
          <w:szCs w:val="20"/>
          <w:lang w:val="en-US" w:eastAsia="zh-CN"/>
        </w:rPr>
        <w:t>tcppack++;</w:t>
      </w:r>
    </w:p>
    <w:p w14:paraId="43DF4F7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0"/>
          <w:szCs w:val="20"/>
          <w:lang w:val="en-US" w:eastAsia="zh-CN"/>
        </w:rPr>
        <w:t>}</w:t>
      </w:r>
    </w:p>
    <w:p w14:paraId="7B9FE075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0"/>
          <w:szCs w:val="20"/>
          <w:lang w:val="en-US" w:eastAsia="zh-CN"/>
        </w:rPr>
        <w:t>if($1=="d"&amp;&amp;$3=="2"&amp;&amp;$4=="3"&amp;&amp;$5=="tcp"&amp;&amp;$6=="1540")</w:t>
      </w:r>
    </w:p>
    <w:p w14:paraId="2BE57F2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0"/>
          <w:szCs w:val="20"/>
          <w:lang w:val="en-US" w:eastAsia="zh-CN"/>
        </w:rPr>
        <w:t>{</w:t>
      </w:r>
    </w:p>
    <w:p w14:paraId="1EBEBE79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0"/>
          <w:szCs w:val="20"/>
          <w:lang w:val="en-US" w:eastAsia="zh-CN"/>
        </w:rPr>
        <w:t>tcppack1++;</w:t>
      </w:r>
    </w:p>
    <w:p w14:paraId="3311437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0"/>
          <w:szCs w:val="20"/>
          <w:lang w:val="en-US" w:eastAsia="zh-CN"/>
        </w:rPr>
        <w:t>}</w:t>
      </w:r>
    </w:p>
    <w:p w14:paraId="010747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0"/>
          <w:szCs w:val="20"/>
          <w:lang w:val="en-US" w:eastAsia="zh-CN"/>
        </w:rPr>
        <w:t>}</w:t>
      </w:r>
    </w:p>
    <w:p w14:paraId="4D0EA7B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0"/>
          <w:szCs w:val="20"/>
          <w:lang w:val="en-US" w:eastAsia="zh-CN"/>
        </w:rPr>
        <w:t>END</w:t>
      </w:r>
    </w:p>
    <w:p w14:paraId="14E53E4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0"/>
          <w:szCs w:val="20"/>
          <w:lang w:val="en-US" w:eastAsia="zh-CN"/>
        </w:rPr>
        <w:t>{</w:t>
      </w:r>
    </w:p>
    <w:p w14:paraId="22C73666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0"/>
          <w:szCs w:val="20"/>
          <w:lang w:val="en-US" w:eastAsia="zh-CN"/>
        </w:rPr>
        <w:t xml:space="preserve">printf("\n total number of data packets received at Node 3: %d\n", tcppack++); </w:t>
      </w:r>
    </w:p>
    <w:p w14:paraId="0A1F1719"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Times New Roman" w:hAnsi="Times New Roman" w:eastAsia="SimSun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0"/>
          <w:szCs w:val="20"/>
          <w:lang w:val="en-US" w:eastAsia="zh-CN"/>
        </w:rPr>
        <w:t xml:space="preserve">printf("\n total number of packets dropped at Node 2: %d\n", tcppack1++); </w:t>
      </w:r>
    </w:p>
    <w:p w14:paraId="1EDDAEB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0"/>
          <w:szCs w:val="20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0"/>
          <w:szCs w:val="20"/>
          <w:lang w:val="en-US" w:eastAsia="zh-CN"/>
        </w:rPr>
        <w:t>}</w:t>
      </w:r>
    </w:p>
    <w:p w14:paraId="4A3B830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0"/>
          <w:szCs w:val="20"/>
          <w:lang w:val="en-US" w:eastAsia="zh-CN"/>
        </w:rPr>
      </w:pPr>
    </w:p>
    <w:p w14:paraId="3422719B">
      <w:pPr>
        <w:rPr>
          <w:rFonts w:hint="default" w:ascii="Cambria" w:hAnsi="Cambria" w:cs="Cambria"/>
          <w:b/>
          <w:bCs/>
          <w:sz w:val="24"/>
          <w:szCs w:val="24"/>
          <w:lang w:val="en-IN"/>
        </w:rPr>
      </w:pPr>
      <w:r>
        <w:rPr>
          <w:rFonts w:hint="default" w:ascii="Cambria" w:hAnsi="Cambria" w:cs="Cambria"/>
          <w:b/>
          <w:bCs/>
          <w:sz w:val="24"/>
          <w:szCs w:val="24"/>
          <w:lang w:val="en-IN"/>
        </w:rPr>
        <w:t xml:space="preserve">07] </w:t>
      </w:r>
      <w:r>
        <w:rPr>
          <w:rFonts w:hint="default" w:ascii="Cambria" w:hAnsi="Cambria" w:cs="Cambria"/>
          <w:b/>
          <w:bCs/>
          <w:sz w:val="24"/>
          <w:szCs w:val="24"/>
          <w:u w:val="single"/>
          <w:lang w:val="en-IN"/>
        </w:rPr>
        <w:t>TCP | UDP - 65</w:t>
      </w:r>
    </w:p>
    <w:p w14:paraId="44C9E3AE">
      <w:pPr>
        <w:rPr>
          <w:rFonts w:hint="default" w:ascii="Cambria" w:hAnsi="Cambria" w:cs="Cambria"/>
          <w:b/>
          <w:bCs/>
          <w:sz w:val="24"/>
          <w:szCs w:val="24"/>
          <w:lang w:val="en-IN"/>
        </w:rPr>
      </w:pPr>
    </w:p>
    <w:p w14:paraId="0D3DFC5D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set val(stop) 10.0</w:t>
      </w:r>
    </w:p>
    <w:p w14:paraId="7AEDD816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set ns [new Simulator]</w:t>
      </w:r>
    </w:p>
    <w:p w14:paraId="4F0D91E2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</w:p>
    <w:p w14:paraId="29EE105B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set tracefile [open exp2.tr w]</w:t>
      </w:r>
    </w:p>
    <w:p w14:paraId="43D453AC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$ns trace-all $tracefile</w:t>
      </w:r>
    </w:p>
    <w:p w14:paraId="1274A041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</w:p>
    <w:p w14:paraId="5E105907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set namfile [open exp2.nam w]</w:t>
      </w:r>
    </w:p>
    <w:p w14:paraId="4D6DE134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$ns namtrace-all $namfile</w:t>
      </w:r>
    </w:p>
    <w:p w14:paraId="1A42C251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 xml:space="preserve"> </w:t>
      </w:r>
    </w:p>
    <w:p w14:paraId="56B6B997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 xml:space="preserve">set n0 [$ns node] </w:t>
      </w:r>
    </w:p>
    <w:p w14:paraId="0CDE6493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 xml:space="preserve">set n1 [$ns node] </w:t>
      </w:r>
    </w:p>
    <w:p w14:paraId="7A42F024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 xml:space="preserve">set n2 [$ns node] </w:t>
      </w:r>
    </w:p>
    <w:p w14:paraId="1B707CBC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set n3 [$ns node]</w:t>
      </w:r>
    </w:p>
    <w:p w14:paraId="00B378D8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</w:p>
    <w:p w14:paraId="7AFE5A5B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$ns duplex-link $n0 $n2 200.0Mb 10ms DropTail</w:t>
      </w:r>
    </w:p>
    <w:p w14:paraId="767CA049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$ns queue-limit $n0 $n2 50</w:t>
      </w:r>
    </w:p>
    <w:p w14:paraId="662E1B3E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$ns duplex-link $n2 $n3 200.0Mb 10ms DropTail</w:t>
      </w:r>
    </w:p>
    <w:p w14:paraId="373284DF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$ns queue-limit $n2 $n3 50</w:t>
      </w:r>
    </w:p>
    <w:p w14:paraId="1D2FD55A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$ns duplex-link $n1 $n2 200.0Mb 10ms DropTail</w:t>
      </w:r>
    </w:p>
    <w:p w14:paraId="569A98BF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$ns queue-limit $n1 $n2 50</w:t>
      </w:r>
    </w:p>
    <w:p w14:paraId="7B41597E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</w:p>
    <w:p w14:paraId="7ACE573E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$ns duplex-link-op $n0 $n2 orient right-down</w:t>
      </w:r>
    </w:p>
    <w:p w14:paraId="2DA33E42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$ns duplex-link-op $n2 $n3 orient right</w:t>
      </w:r>
    </w:p>
    <w:p w14:paraId="2AAE68CC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$ns duplex-link-op $n1 $n2 orient right-up</w:t>
      </w:r>
    </w:p>
    <w:p w14:paraId="05690132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</w:p>
    <w:p w14:paraId="0FD6A5F8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set tcp0 [new Agent/TCP]</w:t>
      </w:r>
    </w:p>
    <w:p w14:paraId="480736C8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$ns attach-agent $n0 $tcp0</w:t>
      </w:r>
    </w:p>
    <w:p w14:paraId="31E329DE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set sink3 [new Agent/TCPSink]</w:t>
      </w:r>
    </w:p>
    <w:p w14:paraId="0065993E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$ns attach-agent $n3 $sink3</w:t>
      </w:r>
    </w:p>
    <w:p w14:paraId="11E86268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$ns connect $tcp0 $sink3</w:t>
      </w:r>
    </w:p>
    <w:p w14:paraId="6F0BB237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$tcp0 set packetSize_ 1000</w:t>
      </w:r>
    </w:p>
    <w:p w14:paraId="0BAA38F3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$tcp0 set interval_ 0.1</w:t>
      </w:r>
    </w:p>
    <w:p w14:paraId="4F90E61A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</w:p>
    <w:p w14:paraId="29CFD2A1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set udp1 [new Agent/UDP]</w:t>
      </w:r>
    </w:p>
    <w:p w14:paraId="1019BD4E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 xml:space="preserve">$ns attach-agent $n1 $udp1 </w:t>
      </w:r>
    </w:p>
    <w:p w14:paraId="6B462A4D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set null2 [new Agent/Null]</w:t>
      </w:r>
    </w:p>
    <w:p w14:paraId="4EDA6F5D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$ns attach-agent $n3 $null2</w:t>
      </w:r>
    </w:p>
    <w:p w14:paraId="5323E988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$ns connect $udp1 $null2</w:t>
      </w:r>
    </w:p>
    <w:p w14:paraId="0ADFB0FA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$udp1 set packetSize_ 1100</w:t>
      </w:r>
    </w:p>
    <w:p w14:paraId="6464D175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$udp1 set interval_ 0.1</w:t>
      </w:r>
    </w:p>
    <w:p w14:paraId="245385F8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</w:p>
    <w:p w14:paraId="56255EF8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</w:p>
    <w:p w14:paraId="6D289B12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set ftp0 [new Application/FTP]</w:t>
      </w:r>
    </w:p>
    <w:p w14:paraId="3D64B2D2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$ftp0 attach-agent $tcp0</w:t>
      </w:r>
    </w:p>
    <w:p w14:paraId="4247A94F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$ns at 1.0 "$ftp0 start"</w:t>
      </w:r>
    </w:p>
    <w:p w14:paraId="101FF4B7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$ns at 9.0 "$ftp0 stop"</w:t>
      </w:r>
    </w:p>
    <w:p w14:paraId="33C86BBD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</w:p>
    <w:p w14:paraId="78961235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set cbr1 [new Application/Traffic/CBR]</w:t>
      </w:r>
    </w:p>
    <w:p w14:paraId="78D1A211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$cbr1 attach-agent $udp1</w:t>
      </w:r>
    </w:p>
    <w:p w14:paraId="1E195BEF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$cbr1 set packetSize_ 1000</w:t>
      </w:r>
    </w:p>
    <w:p w14:paraId="19F68D4E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$cbr1 set rate_ 1.0Mb</w:t>
      </w:r>
    </w:p>
    <w:p w14:paraId="7ADE7F9C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$cbr1 set random_ null</w:t>
      </w:r>
    </w:p>
    <w:p w14:paraId="66D901E9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$ns at 1.0 "$cbr1 start"</w:t>
      </w:r>
    </w:p>
    <w:p w14:paraId="2806A99C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$ns at 9.0 "$cbr1 stop"</w:t>
      </w:r>
    </w:p>
    <w:p w14:paraId="7B72D4B5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</w:p>
    <w:p w14:paraId="7DB0B3CD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proc finish {} {</w:t>
      </w:r>
    </w:p>
    <w:p w14:paraId="7A6FF27D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global ns tracefile namfile</w:t>
      </w:r>
    </w:p>
    <w:p w14:paraId="2FFD17B3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 xml:space="preserve">$ns flush-trace </w:t>
      </w:r>
    </w:p>
    <w:p w14:paraId="5309D416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 xml:space="preserve">close $tracefile </w:t>
      </w:r>
    </w:p>
    <w:p w14:paraId="661DFE57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close $namfile</w:t>
      </w:r>
    </w:p>
    <w:p w14:paraId="406FD101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 xml:space="preserve">exec nam exp2.nam &amp; </w:t>
      </w:r>
    </w:p>
    <w:p w14:paraId="3127FCBC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exit 0</w:t>
      </w:r>
    </w:p>
    <w:p w14:paraId="30B198B0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}</w:t>
      </w:r>
    </w:p>
    <w:p w14:paraId="5CE95C74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</w:p>
    <w:p w14:paraId="0730964F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$ns at $val(stop) "$ns nam-end-wireless $val(stop)"</w:t>
      </w:r>
    </w:p>
    <w:p w14:paraId="1971B553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$ns at $val(stop) "finish"</w:t>
      </w:r>
    </w:p>
    <w:p w14:paraId="5DF47EA6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$ns at $val(stop) "puts \"done\" ; $ns halt"</w:t>
      </w:r>
    </w:p>
    <w:p w14:paraId="185BBB16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$ns run</w:t>
      </w:r>
    </w:p>
    <w:p w14:paraId="1FFBD76C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</w:p>
    <w:p w14:paraId="3C797133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BEGIN{</w:t>
      </w:r>
    </w:p>
    <w:p w14:paraId="20E2EF2E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tcppack=0</w:t>
      </w:r>
    </w:p>
    <w:p w14:paraId="122552AC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tcppack1=0</w:t>
      </w:r>
    </w:p>
    <w:p w14:paraId="290F9C80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}</w:t>
      </w:r>
    </w:p>
    <w:p w14:paraId="22705B0C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{</w:t>
      </w:r>
    </w:p>
    <w:p w14:paraId="39211653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if($1=="r"&amp;&amp;$4=="2"&amp;&amp;$5=="tcp"&amp;&amp;$6=="40")</w:t>
      </w:r>
    </w:p>
    <w:p w14:paraId="5B0B2DC7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{</w:t>
      </w:r>
    </w:p>
    <w:p w14:paraId="1A9F5704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tcppack++;</w:t>
      </w:r>
    </w:p>
    <w:p w14:paraId="290893F5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}</w:t>
      </w:r>
    </w:p>
    <w:p w14:paraId="7343F547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if($1=="r"&amp;&amp;$4=="2"&amp;&amp;$5=="cbr"&amp;&amp;$6=="1000")</w:t>
      </w:r>
    </w:p>
    <w:p w14:paraId="6D63A007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{</w:t>
      </w:r>
    </w:p>
    <w:p w14:paraId="53621C54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tcppack1++;</w:t>
      </w:r>
    </w:p>
    <w:p w14:paraId="05A6AF1D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}</w:t>
      </w:r>
    </w:p>
    <w:p w14:paraId="6D635C89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}</w:t>
      </w:r>
    </w:p>
    <w:p w14:paraId="67F402AF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END{</w:t>
      </w:r>
    </w:p>
    <w:p w14:paraId="2C5DC5C9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 xml:space="preserve">printf("\n total number of TCP data packets sent between Node 0 and Node 2: %d\n", tcppack++); </w:t>
      </w:r>
    </w:p>
    <w:p w14:paraId="4237B1ED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printf("\n total number of UDP data packets sent between Node 1 and Node 2: %d\n", tcppack1++);</w:t>
      </w:r>
    </w:p>
    <w:p w14:paraId="5C41A3E4">
      <w:pPr>
        <w:rPr>
          <w:rFonts w:hint="default" w:ascii="Cambria" w:hAnsi="Cambria"/>
          <w:b w:val="0"/>
          <w:bCs w:val="0"/>
          <w:sz w:val="20"/>
          <w:szCs w:val="20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lang w:val="en-IN"/>
        </w:rPr>
        <w:t>}</w:t>
      </w:r>
    </w:p>
    <w:p w14:paraId="22DE552F">
      <w:pPr>
        <w:rPr>
          <w:rFonts w:hint="default" w:ascii="Cambria" w:hAnsi="Cambria"/>
          <w:b w:val="0"/>
          <w:bCs w:val="0"/>
          <w:sz w:val="24"/>
          <w:szCs w:val="24"/>
          <w:lang w:val="en-IN"/>
        </w:rPr>
      </w:pPr>
    </w:p>
    <w:p w14:paraId="24C0FD26">
      <w:pPr>
        <w:rPr>
          <w:rFonts w:hint="default" w:ascii="Cambria" w:hAnsi="Cambria"/>
          <w:b/>
          <w:bCs/>
          <w:sz w:val="24"/>
          <w:szCs w:val="24"/>
          <w:u w:val="single"/>
          <w:lang w:val="en-IN"/>
        </w:rPr>
      </w:pPr>
      <w:r>
        <w:rPr>
          <w:rFonts w:hint="default" w:ascii="Cambria" w:hAnsi="Cambria"/>
          <w:b/>
          <w:bCs/>
          <w:sz w:val="24"/>
          <w:szCs w:val="24"/>
          <w:lang w:val="en-IN"/>
        </w:rPr>
        <w:t xml:space="preserve">08] </w:t>
      </w:r>
      <w:r>
        <w:rPr>
          <w:rFonts w:hint="default" w:ascii="Cambria" w:hAnsi="Cambria"/>
          <w:b/>
          <w:bCs/>
          <w:sz w:val="24"/>
          <w:szCs w:val="24"/>
          <w:u w:val="single"/>
          <w:lang w:val="en-IN"/>
        </w:rPr>
        <w:t>Ethernet LAN - 59</w:t>
      </w:r>
    </w:p>
    <w:p w14:paraId="13EA65A0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</w:p>
    <w:p w14:paraId="5F50890B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set ns [new Simulator] </w:t>
      </w:r>
    </w:p>
    <w:p w14:paraId="721EAB01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</w:p>
    <w:p w14:paraId="4F51AF1F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set tf [open lab3.tr w]</w:t>
      </w:r>
    </w:p>
    <w:p w14:paraId="594B9ACA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$ns trace-all $tf</w:t>
      </w:r>
    </w:p>
    <w:p w14:paraId="2572FBEB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</w:p>
    <w:p w14:paraId="12D3EF47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set nf [open lab3.nam w]</w:t>
      </w:r>
    </w:p>
    <w:p w14:paraId="29B2377F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$ns namtrace-all $nf</w:t>
      </w:r>
    </w:p>
    <w:p w14:paraId="0C0A7FAB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</w:p>
    <w:p w14:paraId="388071D2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$ns color 0 blue </w:t>
      </w:r>
    </w:p>
    <w:p w14:paraId="53B24D1A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</w:p>
    <w:p w14:paraId="7023C8AD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set n0 [$ns node]</w:t>
      </w:r>
    </w:p>
    <w:p w14:paraId="4CB987C1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$n0 color "red" </w:t>
      </w:r>
    </w:p>
    <w:p w14:paraId="3FD7BCC2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set n1 [$ns node]</w:t>
      </w:r>
    </w:p>
    <w:p w14:paraId="643CCF6B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$n1 color "red" </w:t>
      </w:r>
    </w:p>
    <w:p w14:paraId="5CF97652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set n2 [$ns node]</w:t>
      </w:r>
    </w:p>
    <w:p w14:paraId="30DB19EF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$n2 color "red" </w:t>
      </w:r>
    </w:p>
    <w:p w14:paraId="22D0A1FF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set n3 [$ns node]</w:t>
      </w:r>
    </w:p>
    <w:p w14:paraId="22C9B573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$n3 color "red" </w:t>
      </w:r>
    </w:p>
    <w:p w14:paraId="65E70312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set n4 [$ns node]</w:t>
      </w:r>
    </w:p>
    <w:p w14:paraId="475770F6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$n4 color "magenta" </w:t>
      </w:r>
    </w:p>
    <w:p w14:paraId="0446E23B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set n5 [$ns node]</w:t>
      </w:r>
    </w:p>
    <w:p w14:paraId="21EE495C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$n5 color "magenta" </w:t>
      </w:r>
    </w:p>
    <w:p w14:paraId="7C882067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set n6 [$ns node]</w:t>
      </w:r>
    </w:p>
    <w:p w14:paraId="57168A00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$n6 color "magenta" </w:t>
      </w:r>
    </w:p>
    <w:p w14:paraId="1A410DD6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set n7 [$ns node]</w:t>
      </w:r>
    </w:p>
    <w:p w14:paraId="454D08CB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$n7 color "magenta"</w:t>
      </w:r>
    </w:p>
    <w:p w14:paraId="3BEC29A7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</w:p>
    <w:p w14:paraId="4DA8248E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$n1 label "Source/UDP"</w:t>
      </w:r>
    </w:p>
    <w:p w14:paraId="09C27BAF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$n3 label "Error Node"</w:t>
      </w:r>
    </w:p>
    <w:p w14:paraId="39AC7070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$n7 label "Destination"</w:t>
      </w:r>
    </w:p>
    <w:p w14:paraId="636D38B0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</w:p>
    <w:p w14:paraId="5D587912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$ns make-lan "$n0 $n1 $n2 $n3" 100Mb 300ms LL Queue/DropTail Mac/802_3</w:t>
      </w:r>
    </w:p>
    <w:p w14:paraId="1C08CED0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$ns make-lan "$n4 $n5 $n6 $n7" 100Mb 300ms LL Queue/DropTail Mac/802_3</w:t>
      </w:r>
    </w:p>
    <w:p w14:paraId="23DD3DB7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</w:p>
    <w:p w14:paraId="1A9B6650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$ns duplex-link $n3 $n4 100Mb 300ms DropTail</w:t>
      </w:r>
    </w:p>
    <w:p w14:paraId="26B9F365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$ns duplex-link-op $n3 $n4 color "green"</w:t>
      </w:r>
    </w:p>
    <w:p w14:paraId="3C8F138E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</w:p>
    <w:p w14:paraId="26D854F1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set err [new ErrorModel]</w:t>
      </w:r>
    </w:p>
    <w:p w14:paraId="79E87B07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$ns lossmodel $err $n3 $n4</w:t>
      </w:r>
    </w:p>
    <w:p w14:paraId="50201B16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$err set rate_ 0.3</w:t>
      </w:r>
    </w:p>
    <w:p w14:paraId="39E956C2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</w:p>
    <w:p w14:paraId="69DAF6F1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set udp [new Agent/UDP]</w:t>
      </w:r>
    </w:p>
    <w:p w14:paraId="5B5E1882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$ns attach-agent $n1 $udp</w:t>
      </w:r>
    </w:p>
    <w:p w14:paraId="51C8CFE9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</w:p>
    <w:p w14:paraId="7D397EC2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set cbr [new Application/Traffic/CBR]</w:t>
      </w:r>
    </w:p>
    <w:p w14:paraId="7B95731E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$cbr attach-agent $udp</w:t>
      </w:r>
    </w:p>
    <w:p w14:paraId="1E68E925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</w:p>
    <w:p w14:paraId="2AB98460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$cbr set fid_ 0</w:t>
      </w:r>
    </w:p>
    <w:p w14:paraId="40D3202E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$cbr set packetSize_ 1000</w:t>
      </w:r>
    </w:p>
    <w:p w14:paraId="641DA693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$cbr set interval_ 0.1</w:t>
      </w:r>
    </w:p>
    <w:p w14:paraId="1471F957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</w:p>
    <w:p w14:paraId="605FCBE0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set null [new Agent/Null]</w:t>
      </w:r>
    </w:p>
    <w:p w14:paraId="63DC45A8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$ns attach-agent $n7 $null</w:t>
      </w:r>
    </w:p>
    <w:p w14:paraId="2EE535E8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$ns connect $udp $null</w:t>
      </w:r>
    </w:p>
    <w:p w14:paraId="67DC53F3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</w:p>
    <w:p w14:paraId="64FFC3E0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proc finish { } { </w:t>
      </w:r>
    </w:p>
    <w:p w14:paraId="55B8A5A3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global ns nf tf</w:t>
      </w:r>
    </w:p>
    <w:p w14:paraId="470B74C6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$ns flush-trace </w:t>
      </w:r>
    </w:p>
    <w:p w14:paraId="731FB6C6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close $nf </w:t>
      </w:r>
    </w:p>
    <w:p w14:paraId="71A60BF1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close $tf</w:t>
      </w:r>
    </w:p>
    <w:p w14:paraId="30BDDE13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exec nam lab3.nam &amp; </w:t>
      </w:r>
    </w:p>
    <w:p w14:paraId="1E9DDAF7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exit 0</w:t>
      </w:r>
    </w:p>
    <w:p w14:paraId="588B6004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}</w:t>
      </w:r>
    </w:p>
    <w:p w14:paraId="64110C95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</w:p>
    <w:p w14:paraId="01B12872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$ns at 0.1 "$cbr start"</w:t>
      </w:r>
    </w:p>
    <w:p w14:paraId="5A3D583B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$ns at 3.0 "finish"</w:t>
      </w:r>
    </w:p>
    <w:p w14:paraId="30A2F88F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$ns run</w:t>
      </w:r>
    </w:p>
    <w:p w14:paraId="2C92CA6C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</w:p>
    <w:p w14:paraId="4F159B66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BEGIN{</w:t>
      </w:r>
    </w:p>
    <w:p w14:paraId="59EB3437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tcppack=0</w:t>
      </w:r>
    </w:p>
    <w:p w14:paraId="4642A6D5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tcppack1=0</w:t>
      </w:r>
    </w:p>
    <w:p w14:paraId="00650C37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}</w:t>
      </w:r>
    </w:p>
    <w:p w14:paraId="3D4E24C2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{</w:t>
      </w:r>
    </w:p>
    <w:p w14:paraId="6F128C51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if($1=="r"&amp;&amp;$4=="7"&amp;&amp;$5=="cbr"&amp;&amp;$6=="1000")</w:t>
      </w:r>
    </w:p>
    <w:p w14:paraId="7DFBF049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{</w:t>
      </w:r>
    </w:p>
    <w:p w14:paraId="304AA59A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tcppack++;</w:t>
      </w:r>
    </w:p>
    <w:p w14:paraId="7306F199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}</w:t>
      </w:r>
    </w:p>
    <w:p w14:paraId="6FA50E3D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}</w:t>
      </w:r>
    </w:p>
    <w:p w14:paraId="55D702DC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END{</w:t>
      </w:r>
    </w:p>
    <w:p w14:paraId="67419775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printf("\n total number of data packets at Node 7: %d\n", tcppack++); </w:t>
      </w:r>
    </w:p>
    <w:p w14:paraId="52EEDA64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}</w:t>
      </w:r>
    </w:p>
    <w:p w14:paraId="437CF11A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</w:p>
    <w:p w14:paraId="344E0934">
      <w:pPr>
        <w:rPr>
          <w:rFonts w:hint="default" w:ascii="Cambria" w:hAnsi="Cambria"/>
          <w:b/>
          <w:bCs/>
          <w:sz w:val="20"/>
          <w:szCs w:val="20"/>
          <w:u w:val="single"/>
          <w:lang w:val="en-IN"/>
        </w:rPr>
      </w:pPr>
      <w:r>
        <w:rPr>
          <w:rFonts w:hint="default" w:ascii="Cambria" w:hAnsi="Cambria"/>
          <w:b/>
          <w:bCs/>
          <w:sz w:val="20"/>
          <w:szCs w:val="20"/>
          <w:u w:val="none"/>
          <w:lang w:val="en-IN"/>
        </w:rPr>
        <w:t xml:space="preserve">09 ] </w:t>
      </w:r>
      <w:r>
        <w:rPr>
          <w:rFonts w:hint="default" w:ascii="Cambria" w:hAnsi="Cambria"/>
          <w:b/>
          <w:bCs/>
          <w:sz w:val="20"/>
          <w:szCs w:val="20"/>
          <w:u w:val="single"/>
          <w:lang w:val="en-IN"/>
        </w:rPr>
        <w:t>ESS Implementation - 91</w:t>
      </w:r>
      <w:bookmarkStart w:id="0" w:name="_GoBack"/>
      <w:bookmarkEnd w:id="0"/>
    </w:p>
    <w:p w14:paraId="75ED829A">
      <w:pPr>
        <w:rPr>
          <w:rFonts w:hint="default" w:ascii="Cambria" w:hAnsi="Cambria"/>
          <w:b/>
          <w:bCs/>
          <w:sz w:val="20"/>
          <w:szCs w:val="20"/>
          <w:u w:val="single"/>
          <w:lang w:val="en-IN"/>
        </w:rPr>
      </w:pPr>
    </w:p>
    <w:p w14:paraId="4E9CE9C1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set ns [new Simulator] </w:t>
      </w:r>
    </w:p>
    <w:p w14:paraId="3A92775B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</w:p>
    <w:p w14:paraId="4D9B5378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set tf [open expt55.tr w] </w:t>
      </w:r>
    </w:p>
    <w:p w14:paraId="62B3522B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$ns trace-all $tf </w:t>
      </w:r>
    </w:p>
    <w:p w14:paraId="6BB38F96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 </w:t>
      </w:r>
    </w:p>
    <w:p w14:paraId="6FB0F8FA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set topo [new Topography] </w:t>
      </w:r>
    </w:p>
    <w:p w14:paraId="6B6920D6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$topo load_flatgrid 1000 1000 </w:t>
      </w:r>
    </w:p>
    <w:p w14:paraId="55544494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set nf [open expt55.nam w] </w:t>
      </w:r>
    </w:p>
    <w:p w14:paraId="215CBFFE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$ns namtrace-all-wireless $nf 2000 2000 </w:t>
      </w:r>
    </w:p>
    <w:p w14:paraId="6EE9E67D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</w:p>
    <w:p w14:paraId="5B76F02A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set chan [new Channel/WirelessChannel];#Create wireless channel </w:t>
      </w:r>
    </w:p>
    <w:p w14:paraId="0AF8D42B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 </w:t>
      </w:r>
    </w:p>
    <w:p w14:paraId="4B511294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$ns node-config -adhocRouting AODV \</w:t>
      </w:r>
    </w:p>
    <w:p w14:paraId="3448A9C3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    -llType LL \</w:t>
      </w:r>
    </w:p>
    <w:p w14:paraId="7A88EF3E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    -macType Mac/802_11 \</w:t>
      </w:r>
    </w:p>
    <w:p w14:paraId="0DF79FA5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    -ifqType Queue/DropTail \</w:t>
      </w:r>
    </w:p>
    <w:p w14:paraId="59EDD806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    -ifqLen 50 \</w:t>
      </w:r>
    </w:p>
    <w:p w14:paraId="6BE32DEC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    -phyType Phy/WirelessPhy \</w:t>
      </w:r>
    </w:p>
    <w:p w14:paraId="0AA5512F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    -channel $chan \</w:t>
      </w:r>
    </w:p>
    <w:p w14:paraId="522DA4F9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    -propType Propagation/TwoRayGround \</w:t>
      </w:r>
    </w:p>
    <w:p w14:paraId="5C1F0BF4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    -antType Antenna/OmniAntenna \</w:t>
      </w:r>
    </w:p>
    <w:p w14:paraId="142CFB15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    -topoInstance $topo \</w:t>
      </w:r>
    </w:p>
    <w:p w14:paraId="2FD3AEF4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    -agentTrace ON \</w:t>
      </w:r>
    </w:p>
    <w:p w14:paraId="68CE7BAB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    -routerTrace ON \</w:t>
      </w:r>
    </w:p>
    <w:p w14:paraId="42536B8F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    -macTrace ON</w:t>
      </w:r>
    </w:p>
    <w:p w14:paraId="0359A98A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 </w:t>
      </w:r>
    </w:p>
    <w:p w14:paraId="7788D46F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create-god 6 </w:t>
      </w:r>
    </w:p>
    <w:p w14:paraId="566ABBF7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set n0 [$ns node] </w:t>
      </w:r>
    </w:p>
    <w:p w14:paraId="3DC6BCE8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set n1 [$ns node] </w:t>
      </w:r>
    </w:p>
    <w:p w14:paraId="518AD0F7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set n2 [$ns node] </w:t>
      </w:r>
    </w:p>
    <w:p w14:paraId="3749EE18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set n3 [$ns node] </w:t>
      </w:r>
    </w:p>
    <w:p w14:paraId="5511E448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set n4 [$ns node] </w:t>
      </w:r>
    </w:p>
    <w:p w14:paraId="5EC0805C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#set n5 [$ns node] </w:t>
      </w:r>
    </w:p>
    <w:p w14:paraId="672F4415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set n6 [$ns node] </w:t>
      </w:r>
    </w:p>
    <w:p w14:paraId="57BC3938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#set n7 [$ns node] </w:t>
      </w:r>
    </w:p>
    <w:p w14:paraId="309FE278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 </w:t>
      </w:r>
    </w:p>
    <w:p w14:paraId="5A6B7A42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 $n0 label "tcp-Source" </w:t>
      </w:r>
    </w:p>
    <w:p w14:paraId="2BF7F8CD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$n1 label "Access Point1" </w:t>
      </w:r>
    </w:p>
    <w:p w14:paraId="42C4A9E9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$n2 label "Router" </w:t>
      </w:r>
    </w:p>
    <w:p w14:paraId="23413888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$n3 label "Access Point2" </w:t>
      </w:r>
    </w:p>
    <w:p w14:paraId="04D98FD8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$n4 label "Destination" </w:t>
      </w:r>
    </w:p>
    <w:p w14:paraId="3CBC445C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#$n5 label "node1" </w:t>
      </w:r>
    </w:p>
    <w:p w14:paraId="4FD1B8AC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$n6 label "node2" </w:t>
      </w:r>
    </w:p>
    <w:p w14:paraId="48525B34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#$n7 label "gateway" </w:t>
      </w:r>
    </w:p>
    <w:p w14:paraId="74FD6F81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 </w:t>
      </w:r>
    </w:p>
    <w:p w14:paraId="4E23B870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$n0 set X_ 10 </w:t>
      </w:r>
    </w:p>
    <w:p w14:paraId="6F67E0E3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$n0 set Y_ 50 </w:t>
      </w:r>
    </w:p>
    <w:p w14:paraId="30B2A2E7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$n0 set Z_ 0 </w:t>
      </w:r>
    </w:p>
    <w:p w14:paraId="1C42768E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$ns initial_node_pos $n0 20 </w:t>
      </w:r>
    </w:p>
    <w:p w14:paraId="2F359127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 </w:t>
      </w:r>
    </w:p>
    <w:p w14:paraId="052DB7E1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$n1 set X_ 120 </w:t>
      </w:r>
    </w:p>
    <w:p w14:paraId="5CBABFE7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$n1 set Y_ 130 </w:t>
      </w:r>
    </w:p>
    <w:p w14:paraId="12655EB0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$n1 set Z_ 0 </w:t>
      </w:r>
    </w:p>
    <w:p w14:paraId="5EB98280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$ns initial_node_pos $n1 20 </w:t>
      </w:r>
    </w:p>
    <w:p w14:paraId="6CA64B99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$n2 set X_ 200 </w:t>
      </w:r>
    </w:p>
    <w:p w14:paraId="295DAE3F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$n2 set Y_ 230 </w:t>
      </w:r>
    </w:p>
    <w:p w14:paraId="0B7E12AA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$n2 set Z_ 0 </w:t>
      </w:r>
    </w:p>
    <w:p w14:paraId="5CB26C07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$ns initial_node_pos $n2 20 </w:t>
      </w:r>
    </w:p>
    <w:p w14:paraId="53F61678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$n3 set X_ 300 </w:t>
      </w:r>
    </w:p>
    <w:p w14:paraId="0933C4B5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$n3 set Y_ 130 </w:t>
      </w:r>
    </w:p>
    <w:p w14:paraId="51963AF7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$n3 set Z_ 0 </w:t>
      </w:r>
    </w:p>
    <w:p w14:paraId="390A7617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$ns initial_node_pos $n3 20 </w:t>
      </w:r>
    </w:p>
    <w:p w14:paraId="5485C02B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$n4 set X_ 350 </w:t>
      </w:r>
    </w:p>
    <w:p w14:paraId="3C08FCC8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$n4 set Y_ 20 </w:t>
      </w:r>
    </w:p>
    <w:p w14:paraId="4B81FD67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$n4 set Z_ 0 </w:t>
      </w:r>
    </w:p>
    <w:p w14:paraId="6A5C3807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$ns initial_node_pos $n4 20 </w:t>
      </w:r>
    </w:p>
    <w:p w14:paraId="0AD2F989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 </w:t>
      </w:r>
    </w:p>
    <w:p w14:paraId="2B7AD751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 $n6 set X_ 600 </w:t>
      </w:r>
    </w:p>
    <w:p w14:paraId="63E05B8C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$n6 set Y_ 20 </w:t>
      </w:r>
    </w:p>
    <w:p w14:paraId="6B2E05D9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$n6 set Z_ 0 </w:t>
      </w:r>
    </w:p>
    <w:p w14:paraId="28F2682A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$ns initial_node_pos $n6 20 </w:t>
      </w:r>
    </w:p>
    <w:p w14:paraId="6166119E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 </w:t>
      </w:r>
    </w:p>
    <w:p w14:paraId="1CCE8E61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 $ns at 0.1 "$n0 setdest 50 50 15" </w:t>
      </w:r>
    </w:p>
    <w:p w14:paraId="7D6462EB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$ns at 0.1 "$n4 setdest 900 50 20" </w:t>
      </w:r>
    </w:p>
    <w:p w14:paraId="454D3E89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 </w:t>
      </w:r>
    </w:p>
    <w:p w14:paraId="5AFB5792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 set tcp0 [new Agent/TCP] </w:t>
      </w:r>
    </w:p>
    <w:p w14:paraId="2BFE4B82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$ns attach-agent $n0 $tcp0 </w:t>
      </w:r>
    </w:p>
    <w:p w14:paraId="7D169D17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set ftp0 [new Application/FTP] </w:t>
      </w:r>
    </w:p>
    <w:p w14:paraId="2BF6F191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$ftp0 attach-agent $tcp0 </w:t>
      </w:r>
    </w:p>
    <w:p w14:paraId="3C46ADED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 </w:t>
      </w:r>
    </w:p>
    <w:p w14:paraId="4DDB31FE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set sink4 [new Agent/TCPSink] </w:t>
      </w:r>
    </w:p>
    <w:p w14:paraId="06F37F2C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$ns attach-agent $n4 $sink4 </w:t>
      </w:r>
    </w:p>
    <w:p w14:paraId="41B4518E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$ns connect $tcp0 $sink4 </w:t>
      </w:r>
    </w:p>
    <w:p w14:paraId="67FBAB79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 </w:t>
      </w:r>
    </w:p>
    <w:p w14:paraId="69C9EEAE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$ns at 5 "$ftp0 start" </w:t>
      </w:r>
    </w:p>
    <w:p w14:paraId="098B837C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$ns at 50 "$ftp0 stop" </w:t>
      </w:r>
    </w:p>
    <w:p w14:paraId="5566F866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</w:p>
    <w:p w14:paraId="604D8012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proc finish { } { </w:t>
      </w:r>
    </w:p>
    <w:p w14:paraId="34A2159E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 global ns nf tf </w:t>
      </w:r>
    </w:p>
    <w:p w14:paraId="7AA9316F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 $ns flush-trace </w:t>
      </w:r>
    </w:p>
    <w:p w14:paraId="7D42F7FB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 exec nam expt55.nam  &amp; </w:t>
      </w:r>
    </w:p>
    <w:p w14:paraId="24084BAB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 close $tf </w:t>
      </w:r>
    </w:p>
    <w:p w14:paraId="1F104742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 exit 0 </w:t>
      </w:r>
    </w:p>
    <w:p w14:paraId="15767925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} </w:t>
      </w:r>
    </w:p>
    <w:p w14:paraId="14F5B8C3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</w:p>
    <w:p w14:paraId="73C34BF1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$ns at 80 "finish" </w:t>
      </w:r>
    </w:p>
    <w:p w14:paraId="3C6B6506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$ns run</w:t>
      </w:r>
    </w:p>
    <w:p w14:paraId="0FAA5717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</w:p>
    <w:p w14:paraId="4F7AF400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BEGIN{</w:t>
      </w:r>
    </w:p>
    <w:p w14:paraId="421BAA8D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cbrpack=0</w:t>
      </w:r>
    </w:p>
    <w:p w14:paraId="12963BA6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cbrpack1=0</w:t>
      </w:r>
    </w:p>
    <w:p w14:paraId="52245558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}</w:t>
      </w:r>
    </w:p>
    <w:p w14:paraId="7CCCC093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{</w:t>
      </w:r>
    </w:p>
    <w:p w14:paraId="7AC2B70F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if($1=="r"&amp;&amp;$4=="AGT")</w:t>
      </w:r>
    </w:p>
    <w:p w14:paraId="5F2310F6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{</w:t>
      </w:r>
    </w:p>
    <w:p w14:paraId="0FAAB9E2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cbrpack++;</w:t>
      </w:r>
    </w:p>
    <w:p w14:paraId="5965478F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}</w:t>
      </w:r>
    </w:p>
    <w:p w14:paraId="5B219717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if($1=="s"&amp;&amp;$4=="AGT")</w:t>
      </w:r>
    </w:p>
    <w:p w14:paraId="1945D178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{</w:t>
      </w:r>
    </w:p>
    <w:p w14:paraId="31C67E35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cbrpack1++;</w:t>
      </w:r>
    </w:p>
    <w:p w14:paraId="36BB6D1B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}</w:t>
      </w:r>
    </w:p>
    <w:p w14:paraId="60A9C9DD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}</w:t>
      </w:r>
    </w:p>
    <w:p w14:paraId="1CB3F852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END{</w:t>
      </w:r>
    </w:p>
    <w:p w14:paraId="2B2968FA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printf("\n total number of packets sent: %d\n", cbrpack1++); </w:t>
      </w:r>
    </w:p>
    <w:p w14:paraId="56B8D9C6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 xml:space="preserve">printf("\n total number of packets received: %d\n", cbrpack++); </w:t>
      </w:r>
    </w:p>
    <w:p w14:paraId="7BB11C69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  <w: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  <w:t>}</w:t>
      </w:r>
    </w:p>
    <w:p w14:paraId="41334E9F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</w:p>
    <w:p w14:paraId="77EC8D43">
      <w:pPr>
        <w:rPr>
          <w:rFonts w:hint="default" w:ascii="Cambria" w:hAnsi="Cambria"/>
          <w:b w:val="0"/>
          <w:bCs w:val="0"/>
          <w:sz w:val="20"/>
          <w:szCs w:val="20"/>
          <w:u w:val="none"/>
          <w:lang w:val="en-IN"/>
        </w:rPr>
      </w:pP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E0387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33315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B06B29"/>
    <w:rsid w:val="02B475FB"/>
    <w:rsid w:val="03013A68"/>
    <w:rsid w:val="042E2B61"/>
    <w:rsid w:val="04A610B0"/>
    <w:rsid w:val="05573452"/>
    <w:rsid w:val="06427F85"/>
    <w:rsid w:val="06AE525E"/>
    <w:rsid w:val="070223CA"/>
    <w:rsid w:val="07E0387C"/>
    <w:rsid w:val="09926C3F"/>
    <w:rsid w:val="0A9D14CD"/>
    <w:rsid w:val="0D475DD6"/>
    <w:rsid w:val="0D920DA3"/>
    <w:rsid w:val="0DD06DDD"/>
    <w:rsid w:val="0DD621C2"/>
    <w:rsid w:val="0F522C33"/>
    <w:rsid w:val="102E69FB"/>
    <w:rsid w:val="154532F3"/>
    <w:rsid w:val="17845DA0"/>
    <w:rsid w:val="185B6BF7"/>
    <w:rsid w:val="197874D5"/>
    <w:rsid w:val="1B3A339E"/>
    <w:rsid w:val="1E2E44E7"/>
    <w:rsid w:val="1FEE3C71"/>
    <w:rsid w:val="201E47C1"/>
    <w:rsid w:val="203E13F4"/>
    <w:rsid w:val="2142630A"/>
    <w:rsid w:val="23AA12D8"/>
    <w:rsid w:val="23BC0C45"/>
    <w:rsid w:val="24151E43"/>
    <w:rsid w:val="24A766E8"/>
    <w:rsid w:val="255372CC"/>
    <w:rsid w:val="255911D5"/>
    <w:rsid w:val="27994F87"/>
    <w:rsid w:val="2B1F174D"/>
    <w:rsid w:val="374E17CB"/>
    <w:rsid w:val="3B7B4B3F"/>
    <w:rsid w:val="3BB142F7"/>
    <w:rsid w:val="3C0D0E14"/>
    <w:rsid w:val="3E534551"/>
    <w:rsid w:val="3EB5765D"/>
    <w:rsid w:val="40670739"/>
    <w:rsid w:val="40EE6CFB"/>
    <w:rsid w:val="433E7EE2"/>
    <w:rsid w:val="43D922DF"/>
    <w:rsid w:val="46847CBF"/>
    <w:rsid w:val="48390A7E"/>
    <w:rsid w:val="486D77DF"/>
    <w:rsid w:val="49942AC5"/>
    <w:rsid w:val="4D53256B"/>
    <w:rsid w:val="4D82166B"/>
    <w:rsid w:val="4E257040"/>
    <w:rsid w:val="53840791"/>
    <w:rsid w:val="54213B13"/>
    <w:rsid w:val="545F13F9"/>
    <w:rsid w:val="55C01BAB"/>
    <w:rsid w:val="56193C4E"/>
    <w:rsid w:val="58C30C94"/>
    <w:rsid w:val="5DDF6E12"/>
    <w:rsid w:val="5EE475B9"/>
    <w:rsid w:val="5F690085"/>
    <w:rsid w:val="608F2E78"/>
    <w:rsid w:val="60C35FB8"/>
    <w:rsid w:val="611B798F"/>
    <w:rsid w:val="61215C6A"/>
    <w:rsid w:val="651F2C77"/>
    <w:rsid w:val="663B7F4E"/>
    <w:rsid w:val="66A2735B"/>
    <w:rsid w:val="68FB4762"/>
    <w:rsid w:val="6B7845E0"/>
    <w:rsid w:val="6BBC5049"/>
    <w:rsid w:val="6D5743E9"/>
    <w:rsid w:val="6EC801F6"/>
    <w:rsid w:val="6F7D69F9"/>
    <w:rsid w:val="70105F68"/>
    <w:rsid w:val="72850EF0"/>
    <w:rsid w:val="74FF3B82"/>
    <w:rsid w:val="7890225F"/>
    <w:rsid w:val="7A080CC1"/>
    <w:rsid w:val="7F190115"/>
    <w:rsid w:val="7F5D7DBB"/>
    <w:rsid w:val="7FAC7684"/>
    <w:rsid w:val="7FBF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360" w:lineRule="auto"/>
      <w:jc w:val="center"/>
      <w:outlineLvl w:val="0"/>
    </w:pPr>
    <w:rPr>
      <w:rFonts w:ascii="Times New Roman" w:hAnsi="Times New Roman" w:eastAsia="Times New Roman" w:cs="Times New Roman"/>
      <w:b/>
      <w:bCs/>
      <w:kern w:val="44"/>
      <w:sz w:val="36"/>
      <w:szCs w:val="44"/>
      <w:lang w:eastAsia="en-US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457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2024-12-29T14:48:00Z</dcterms:created>
  <dc:creator>Akash-Adi</dc:creator>
  <cp:lastModifiedBy>Adithya Hiremath</cp:lastModifiedBy>
  <dcterms:modified xsi:type="dcterms:W3CDTF">2024-12-29T23:01:58Z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A246C4ECADC444288F12661DC4C2E7A6_11</vt:lpwstr>
  </property>
</Properties>
</file>